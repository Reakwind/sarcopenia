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56"/>
        </w:rPr>
        <w:t>Data Dictionary</w:t>
      </w:r>
    </w:p>
    <w:p>
      <w:pPr>
        <w:jc w:val="center"/>
      </w:pPr>
      <w:r>
        <w:rPr>
          <w:b/>
          <w:color w:val="444444"/>
          <w:sz w:val="36"/>
        </w:rPr>
        <w:t>Audit Report Dataset</w:t>
      </w:r>
    </w:p>
    <w:p>
      <w:pPr>
        <w:jc w:val="center"/>
      </w:pPr>
      <w:r>
        <w:rPr>
          <w:i/>
          <w:color w:val="646464"/>
          <w:sz w:val="28"/>
        </w:rPr>
        <w:t>Longitudinal Diabetes Study</w:t>
      </w:r>
    </w:p>
    <w:p/>
    <w:p>
      <w:pPr>
        <w:jc w:val="center"/>
      </w:pPr>
      <w:r>
        <w:rPr>
          <w:color w:val="787878"/>
          <w:sz w:val="22"/>
        </w:rPr>
        <w:t>Patient-Level Analysis • Multiple Visits per Patient</w:t>
      </w:r>
    </w:p>
    <w:p/>
    <w:p/>
    <w:p>
      <w:pPr>
        <w:pStyle w:val="Heading1"/>
      </w:pPr>
      <w:r>
        <w:t>Dataset Overview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3600"/>
          </w:tcPr>
          <w:p>
            <w:r>
              <w:rPr>
                <w:b/>
              </w:rPr>
              <w:t>Total Variables</w:t>
            </w:r>
          </w:p>
        </w:tc>
        <w:tc>
          <w:tcPr>
            <w:tcW w:type="dxa" w:w="5760"/>
          </w:tcPr>
          <w:p>
            <w:r>
              <w:t>575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Total Observations (Rows)</w:t>
            </w:r>
          </w:p>
        </w:tc>
        <w:tc>
          <w:tcPr>
            <w:tcW w:type="dxa" w:w="5760"/>
          </w:tcPr>
          <w:p>
            <w:r>
              <w:t>38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Unique Patients</w:t>
            </w:r>
          </w:p>
        </w:tc>
        <w:tc>
          <w:tcPr>
            <w:tcW w:type="dxa" w:w="5760"/>
          </w:tcPr>
          <w:p>
            <w:r>
              <w:t>20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Maximum Visits per Patient</w:t>
            </w:r>
          </w:p>
        </w:tc>
        <w:tc>
          <w:tcPr>
            <w:tcW w:type="dxa" w:w="5760"/>
          </w:tcPr>
          <w:p>
            <w:r>
              <w:t>3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Average Visits per Patient</w:t>
            </w:r>
          </w:p>
        </w:tc>
        <w:tc>
          <w:tcPr>
            <w:tcW w:type="dxa" w:w="5760"/>
          </w:tcPr>
          <w:p>
            <w:r>
              <w:t>1.9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Study Design</w:t>
            </w:r>
          </w:p>
        </w:tc>
        <w:tc>
          <w:tcPr>
            <w:tcW w:type="dxa" w:w="5760"/>
          </w:tcPr>
          <w:p>
            <w:r>
              <w:t>Longitudinal (repeated measures)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Analysis Level</w:t>
            </w:r>
          </w:p>
        </w:tc>
        <w:tc>
          <w:tcPr>
            <w:tcW w:type="dxa" w:w="5760"/>
          </w:tcPr>
          <w:p>
            <w:r>
              <w:t>Patient-level (not row-level)</w:t>
            </w:r>
          </w:p>
        </w:tc>
      </w:tr>
      <w:tr>
        <w:tc>
          <w:tcPr>
            <w:tcW w:type="dxa" w:w="3600"/>
          </w:tcPr>
          <w:p>
            <w:r>
              <w:rPr>
                <w:b/>
              </w:rPr>
              <w:t>Date Generated</w:t>
            </w:r>
          </w:p>
        </w:tc>
        <w:tc>
          <w:tcPr>
            <w:tcW w:type="dxa" w:w="5760"/>
          </w:tcPr>
          <w:p>
            <w:r>
              <w:t>October 18, 2025</w:t>
            </w:r>
          </w:p>
        </w:tc>
      </w:tr>
    </w:tbl>
    <w:p/>
    <w:p>
      <w:pPr>
        <w:pStyle w:val="Heading2"/>
      </w:pPr>
      <w:r>
        <w:t>Cognitive &amp; Functional Tests Administered</w:t>
      </w:r>
    </w:p>
    <w:p>
      <w:r>
        <w:rPr>
          <w:b/>
        </w:rPr>
        <w:t>The following validated assessment tools were used in this study:</w:t>
        <w:br/>
        <w:br/>
      </w:r>
    </w:p>
    <w:p>
      <w:pPr>
        <w:pStyle w:val="ListBullet"/>
      </w:pPr>
      <w:r>
        <w:rPr>
          <w:b/>
        </w:rPr>
        <w:t xml:space="preserve">Verbal Fluency Test: </w:t>
      </w:r>
      <w:r>
        <w:t>Phonemic and semantic fluency measures</w:t>
      </w:r>
    </w:p>
    <w:p>
      <w:pPr>
        <w:pStyle w:val="ListBullet"/>
      </w:pPr>
      <w:r>
        <w:rPr>
          <w:b/>
        </w:rPr>
        <w:t xml:space="preserve">DSST - Digital &amp; Paper: </w:t>
      </w:r>
      <w:r>
        <w:t>Digit Symbol Substitution Test (processing speed)</w:t>
      </w:r>
    </w:p>
    <w:p>
      <w:pPr>
        <w:pStyle w:val="ListBullet"/>
      </w:pPr>
      <w:r>
        <w:rPr>
          <w:b/>
        </w:rPr>
        <w:t xml:space="preserve">MoCA: </w:t>
      </w:r>
      <w:r>
        <w:t>Montreal Cognitive Assessment (global cognition)</w:t>
      </w:r>
    </w:p>
    <w:p>
      <w:pPr>
        <w:pStyle w:val="ListBullet"/>
      </w:pPr>
      <w:r>
        <w:rPr>
          <w:b/>
        </w:rPr>
        <w:t xml:space="preserve">SAGE: </w:t>
      </w:r>
      <w:r>
        <w:t>Standardized Assessment of Global Activities in the Elderly (ADL/IADL)</w:t>
      </w:r>
    </w:p>
    <w:p>
      <w:pPr>
        <w:pStyle w:val="ListBullet"/>
      </w:pPr>
      <w:r>
        <w:rPr>
          <w:b/>
        </w:rPr>
        <w:t xml:space="preserve">PHQ-9: </w:t>
      </w:r>
      <w:r>
        <w:t>Patient Health Questionnaire (depression screening)</w:t>
      </w:r>
    </w:p>
    <w:p>
      <w:pPr>
        <w:pStyle w:val="ListBullet"/>
      </w:pPr>
      <w:r>
        <w:rPr>
          <w:b/>
        </w:rPr>
        <w:t xml:space="preserve">WHO-5: </w:t>
      </w:r>
      <w:r>
        <w:t>World Health Organization Well-Being Index</w:t>
      </w:r>
    </w:p>
    <w:p>
      <w:pPr>
        <w:pStyle w:val="ListBullet"/>
      </w:pPr>
      <w:r>
        <w:rPr>
          <w:b/>
        </w:rPr>
        <w:t xml:space="preserve">Physical Function Tests: </w:t>
      </w:r>
      <w:r>
        <w:t>TUG, SPPB, SARC-F, Grip Strength, Gait Speed, Balance</w:t>
      </w:r>
    </w:p>
    <w:p/>
    <w:p>
      <w:pPr>
        <w:pStyle w:val="Heading2"/>
      </w:pPr>
      <w:r>
        <w:t>Critical Methodological Notes</w:t>
      </w:r>
    </w:p>
    <w:p>
      <w:pPr>
        <w:pStyle w:val="IntenseQuote"/>
      </w:pPr>
      <w:r>
        <w:rPr>
          <w:b/>
          <w:sz w:val="24"/>
        </w:rPr>
        <w:t>Patient-Level Missingness Analysis</w:t>
        <w:br/>
      </w:r>
      <w:r>
        <w:t>All missingness calculations in this dictionary are performed at the PATIENT LEVEL. This is the only valid approach for longitudinal data with repeated measures.</w:t>
        <w:br/>
        <w:br/>
      </w:r>
      <w:r>
        <w:rPr>
          <w:b/>
        </w:rPr>
        <w:t xml:space="preserve">Key principle: </w:t>
      </w:r>
      <w:r>
        <w:t>A patient is counted as "missing" for a variable if ALL of their observations for that variable are missing across ALL visits.</w:t>
        <w:br/>
        <w:br/>
      </w:r>
      <w:r>
        <w:rPr>
          <w:b/>
        </w:rPr>
        <w:t>Examples:</w:t>
        <w:br/>
      </w:r>
    </w:p>
    <w:p>
      <w:pPr>
        <w:pStyle w:val="ListBullet"/>
        <w:ind w:left="360"/>
      </w:pPr>
      <w:r>
        <w:t>• Patient with 3 visits: Variable present in any visit → Patient HAS data (not missing)</w:t>
      </w:r>
    </w:p>
    <w:p>
      <w:pPr>
        <w:pStyle w:val="ListBullet"/>
        <w:ind w:left="360"/>
      </w:pPr>
      <w:r>
        <w:t>• Patient with 2 visits: Variable missing in both → Patient is MISSING data</w:t>
      </w:r>
    </w:p>
    <w:p>
      <w:pPr>
        <w:pStyle w:val="ListBullet"/>
        <w:ind w:left="360"/>
      </w:pPr>
      <w:r>
        <w:t>• Patient with 1 visit: Variable missing → Patient is MISSING data</w:t>
      </w:r>
    </w:p>
    <w:p/>
    <w:p>
      <w:pPr>
        <w:pStyle w:val="IntenseQuote"/>
      </w:pPr>
      <w:r>
        <w:rPr>
          <w:b/>
          <w:sz w:val="22"/>
        </w:rPr>
        <w:t>Test Scoring Structure</w:t>
        <w:br/>
      </w:r>
      <w:r>
        <w:t>Most cognitive tests include: (1) Individual item scores, (2) Total/raw scores, (3) Standardized scores when available. All components are documented in this dictionary.</w:t>
      </w:r>
    </w:p>
    <w:p/>
    <w:p>
      <w:pPr>
        <w:pStyle w:val="Heading2"/>
      </w:pPr>
      <w:r>
        <w:t>Missingness Color Coding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2592"/>
            <w:shd w:fill="FFE6E6"/>
          </w:tcPr>
          <w:p>
            <w:r>
              <w:rPr>
                <w:b/>
              </w:rPr>
              <w:t>High Missingness</w:t>
            </w:r>
          </w:p>
        </w:tc>
        <w:tc>
          <w:tcPr>
            <w:tcW w:type="dxa" w:w="5760"/>
          </w:tcPr>
          <w:p>
            <w:r>
              <w:t>&gt; 50% of patients missing</w:t>
            </w:r>
          </w:p>
        </w:tc>
      </w:tr>
      <w:tr>
        <w:tc>
          <w:tcPr>
            <w:tcW w:type="dxa" w:w="2592"/>
            <w:shd w:fill="FFF4E6"/>
          </w:tcPr>
          <w:p>
            <w:r>
              <w:rPr>
                <w:b/>
              </w:rPr>
              <w:t>Moderate Missingness</w:t>
            </w:r>
          </w:p>
        </w:tc>
        <w:tc>
          <w:tcPr>
            <w:tcW w:type="dxa" w:w="5760"/>
          </w:tcPr>
          <w:p>
            <w:r>
              <w:t>25-50% of patients missing</w:t>
            </w:r>
          </w:p>
        </w:tc>
      </w:tr>
      <w:tr>
        <w:tc>
          <w:tcPr>
            <w:tcW w:type="dxa" w:w="2592"/>
            <w:shd w:fill="F0F8FF"/>
          </w:tcPr>
          <w:p>
            <w:r>
              <w:rPr>
                <w:b/>
              </w:rPr>
              <w:t>Low Missingness</w:t>
            </w:r>
          </w:p>
        </w:tc>
        <w:tc>
          <w:tcPr>
            <w:tcW w:type="dxa" w:w="5760"/>
          </w:tcPr>
          <w:p>
            <w:r>
              <w:t>&lt; 25% of patients missing</w:t>
            </w:r>
          </w:p>
        </w:tc>
      </w:tr>
    </w:tbl>
    <w:p>
      <w:r>
        <w:br w:type="page"/>
      </w:r>
    </w:p>
    <w:p>
      <w:pPr>
        <w:pStyle w:val="Heading1"/>
      </w:pPr>
      <w:r>
        <w:t>Table of Contents</w:t>
      </w:r>
    </w:p>
    <w:p>
      <w:r>
        <w:t>This data dictionary is organized into 5 main study categories:</w:t>
      </w:r>
    </w:p>
    <w:p/>
    <w:p>
      <w:r>
        <w:rPr>
          <w:b/>
          <w:color w:val="003366"/>
          <w:sz w:val="24"/>
        </w:rPr>
        <w:t>1. Personal &amp; Demographic</w:t>
      </w:r>
      <w:r>
        <w:t xml:space="preserve"> (30 variables)</w:t>
      </w:r>
    </w:p>
    <w:p>
      <w:pPr>
        <w:pStyle w:val="ListBullet"/>
        <w:ind w:left="720"/>
      </w:pPr>
      <w:r>
        <w:t>A. Patient Identification (3)</w:t>
      </w:r>
    </w:p>
    <w:p>
      <w:pPr>
        <w:pStyle w:val="ListBullet"/>
        <w:ind w:left="720"/>
      </w:pPr>
      <w:r>
        <w:t>B. Basic Demographics (8)</w:t>
      </w:r>
    </w:p>
    <w:p>
      <w:pPr>
        <w:pStyle w:val="ListBullet"/>
        <w:ind w:left="720"/>
      </w:pPr>
      <w:r>
        <w:t>C. Living Situation &amp; Contact (10)</w:t>
      </w:r>
    </w:p>
    <w:p>
      <w:pPr>
        <w:pStyle w:val="ListBullet"/>
        <w:ind w:left="720"/>
      </w:pPr>
      <w:r>
        <w:t>D. Education (2)</w:t>
      </w:r>
    </w:p>
    <w:p>
      <w:pPr>
        <w:pStyle w:val="ListBullet"/>
        <w:ind w:left="720"/>
      </w:pPr>
      <w:r>
        <w:t>E. Employment History (5)</w:t>
      </w:r>
    </w:p>
    <w:p>
      <w:pPr>
        <w:pStyle w:val="ListBullet"/>
        <w:ind w:left="720"/>
      </w:pPr>
      <w:r>
        <w:t>F. Other Demographics (2)</w:t>
      </w:r>
    </w:p>
    <w:p>
      <w:r>
        <w:rPr>
          <w:b/>
          <w:color w:val="003366"/>
          <w:sz w:val="24"/>
        </w:rPr>
        <w:t>2. Study Information</w:t>
      </w:r>
      <w:r>
        <w:t xml:space="preserve"> (58 variables)</w:t>
      </w:r>
    </w:p>
    <w:p>
      <w:pPr>
        <w:pStyle w:val="ListBullet"/>
        <w:ind w:left="720"/>
      </w:pPr>
      <w:r>
        <w:t>A. Visit Tracking (5)</w:t>
      </w:r>
    </w:p>
    <w:p>
      <w:pPr>
        <w:pStyle w:val="ListBullet"/>
        <w:ind w:left="720"/>
      </w:pPr>
      <w:r>
        <w:t>B. Section Markers (5)</w:t>
      </w:r>
    </w:p>
    <w:p>
      <w:pPr>
        <w:pStyle w:val="ListBullet"/>
        <w:ind w:left="720"/>
      </w:pPr>
      <w:r>
        <w:t>C. Study Administration (13)</w:t>
      </w:r>
    </w:p>
    <w:p>
      <w:pPr>
        <w:pStyle w:val="ListBullet"/>
        <w:ind w:left="720"/>
      </w:pPr>
      <w:r>
        <w:t>D. Study Drug Adherence (13)</w:t>
      </w:r>
    </w:p>
    <w:p>
      <w:pPr>
        <w:pStyle w:val="ListBullet"/>
        <w:ind w:left="720"/>
      </w:pPr>
      <w:r>
        <w:t>E. Exercise Intervention Adherence (22)</w:t>
      </w:r>
    </w:p>
    <w:p>
      <w:r>
        <w:rPr>
          <w:b/>
          <w:color w:val="003366"/>
          <w:sz w:val="24"/>
        </w:rPr>
        <w:t>3. Cognitive Information</w:t>
      </w:r>
      <w:r>
        <w:t xml:space="preserve"> (85 variables)</w:t>
      </w:r>
    </w:p>
    <w:p>
      <w:pPr>
        <w:pStyle w:val="ListBullet"/>
        <w:ind w:left="720"/>
      </w:pPr>
      <w:r>
        <w:t>A1. Verbal Fluency Test - Total Scores (2)</w:t>
      </w:r>
    </w:p>
    <w:p>
      <w:pPr>
        <w:pStyle w:val="ListBullet"/>
        <w:ind w:left="720"/>
      </w:pPr>
      <w:r>
        <w:t>C1. Paper DSST - Raw Score (1)</w:t>
      </w:r>
    </w:p>
    <w:p>
      <w:pPr>
        <w:pStyle w:val="ListBullet"/>
        <w:ind w:left="720"/>
      </w:pPr>
      <w:r>
        <w:t>C2. Paper DSST - Total Score (1)</w:t>
      </w:r>
    </w:p>
    <w:p>
      <w:pPr>
        <w:pStyle w:val="ListBullet"/>
        <w:ind w:left="720"/>
      </w:pPr>
      <w:r>
        <w:t>D10. MoCA - Language (1)</w:t>
      </w:r>
    </w:p>
    <w:p>
      <w:pPr>
        <w:pStyle w:val="ListBullet"/>
        <w:ind w:left="720"/>
      </w:pPr>
      <w:r>
        <w:t>D11. MoCA - Abstraction (1)</w:t>
      </w:r>
    </w:p>
    <w:p>
      <w:pPr>
        <w:pStyle w:val="ListBullet"/>
        <w:ind w:left="720"/>
      </w:pPr>
      <w:r>
        <w:t>D12. MoCA - Delayed Recall (1)</w:t>
      </w:r>
    </w:p>
    <w:p>
      <w:pPr>
        <w:pStyle w:val="ListBullet"/>
        <w:ind w:left="720"/>
      </w:pPr>
      <w:r>
        <w:t>D13. MoCA - Orientation (1)</w:t>
      </w:r>
    </w:p>
    <w:p>
      <w:pPr>
        <w:pStyle w:val="ListBullet"/>
        <w:ind w:left="720"/>
      </w:pPr>
      <w:r>
        <w:t>D14. MoCA - Total Score (1)</w:t>
      </w:r>
    </w:p>
    <w:p>
      <w:pPr>
        <w:pStyle w:val="ListBullet"/>
        <w:ind w:left="720"/>
      </w:pPr>
      <w:r>
        <w:t>D2. MoCA - Cube Drawing (1)</w:t>
      </w:r>
    </w:p>
    <w:p>
      <w:pPr>
        <w:pStyle w:val="ListBullet"/>
        <w:ind w:left="720"/>
      </w:pPr>
      <w:r>
        <w:t>D3. MoCA - Clock Drawing (1)</w:t>
      </w:r>
    </w:p>
    <w:p>
      <w:pPr>
        <w:pStyle w:val="ListBullet"/>
        <w:ind w:left="720"/>
      </w:pPr>
      <w:r>
        <w:t>D4. MoCA - Naming (1)</w:t>
      </w:r>
    </w:p>
    <w:p>
      <w:pPr>
        <w:pStyle w:val="ListBullet"/>
        <w:ind w:left="720"/>
      </w:pPr>
      <w:r>
        <w:t>D5. MoCA - Memory (First Trial) (1)</w:t>
      </w:r>
    </w:p>
    <w:p>
      <w:pPr>
        <w:pStyle w:val="ListBullet"/>
        <w:ind w:left="720"/>
      </w:pPr>
      <w:r>
        <w:t>D6. MoCA - Memory (Second Trial) (1)</w:t>
      </w:r>
    </w:p>
    <w:p>
      <w:pPr>
        <w:pStyle w:val="ListBullet"/>
        <w:ind w:left="720"/>
      </w:pPr>
      <w:r>
        <w:t>D7. MoCA - Attention (Digits) (1)</w:t>
      </w:r>
    </w:p>
    <w:p>
      <w:pPr>
        <w:pStyle w:val="ListBullet"/>
        <w:ind w:left="720"/>
      </w:pPr>
      <w:r>
        <w:t>D8. MoCA - Attention (Letters) (1)</w:t>
      </w:r>
    </w:p>
    <w:p>
      <w:pPr>
        <w:pStyle w:val="ListBullet"/>
        <w:ind w:left="720"/>
      </w:pPr>
      <w:r>
        <w:t>D9. MoCA - Attention (Subtraction) (1)</w:t>
      </w:r>
    </w:p>
    <w:p>
      <w:pPr>
        <w:pStyle w:val="ListBullet"/>
        <w:ind w:left="720"/>
      </w:pPr>
      <w:r>
        <w:t>E1. SAGE - Attention/Concentration (2)</w:t>
      </w:r>
    </w:p>
    <w:p>
      <w:pPr>
        <w:pStyle w:val="ListBullet"/>
        <w:ind w:left="720"/>
      </w:pPr>
      <w:r>
        <w:t>E10. SAGE - Transportation (4)</w:t>
      </w:r>
    </w:p>
    <w:p>
      <w:pPr>
        <w:pStyle w:val="ListBullet"/>
        <w:ind w:left="720"/>
      </w:pPr>
      <w:r>
        <w:t>E11. SAGE - Stair Use (2)</w:t>
      </w:r>
    </w:p>
    <w:p>
      <w:pPr>
        <w:pStyle w:val="ListBullet"/>
        <w:ind w:left="720"/>
      </w:pPr>
      <w:r>
        <w:t>E12. SAGE - Stairs (Assistance) (3)</w:t>
      </w:r>
    </w:p>
    <w:p>
      <w:pPr>
        <w:pStyle w:val="ListBullet"/>
        <w:ind w:left="720"/>
      </w:pPr>
      <w:r>
        <w:t>E13. SAGE - Walking (1)</w:t>
      </w:r>
    </w:p>
    <w:p>
      <w:pPr>
        <w:pStyle w:val="ListBullet"/>
        <w:ind w:left="720"/>
      </w:pPr>
      <w:r>
        <w:t>E14. SAGE - Walking (Assistance) (3)</w:t>
      </w:r>
    </w:p>
    <w:p>
      <w:pPr>
        <w:pStyle w:val="ListBullet"/>
        <w:ind w:left="720"/>
      </w:pPr>
      <w:r>
        <w:t>E15. SAGE - Dressing (1)</w:t>
      </w:r>
    </w:p>
    <w:p>
      <w:pPr>
        <w:pStyle w:val="ListBullet"/>
        <w:ind w:left="720"/>
      </w:pPr>
      <w:r>
        <w:t>E16. SAGE - Chair Transfer (2)</w:t>
      </w:r>
    </w:p>
    <w:p>
      <w:pPr>
        <w:pStyle w:val="ListBullet"/>
        <w:ind w:left="720"/>
      </w:pPr>
      <w:r>
        <w:t>E17. SAGE - Chair Transfer (Assistance) (3)</w:t>
      </w:r>
    </w:p>
    <w:p>
      <w:pPr>
        <w:pStyle w:val="ListBullet"/>
        <w:ind w:left="720"/>
      </w:pPr>
      <w:r>
        <w:t>E18. SAGE - Bathing/Toileting (2)</w:t>
      </w:r>
    </w:p>
    <w:p>
      <w:pPr>
        <w:pStyle w:val="ListBullet"/>
        <w:ind w:left="720"/>
      </w:pPr>
      <w:r>
        <w:t>E19. SAGE - Bathing (Assistance) (1)</w:t>
      </w:r>
    </w:p>
    <w:p>
      <w:pPr>
        <w:pStyle w:val="ListBullet"/>
        <w:ind w:left="720"/>
      </w:pPr>
      <w:r>
        <w:t>E2. SAGE - Memory (2)</w:t>
      </w:r>
    </w:p>
    <w:p>
      <w:pPr>
        <w:pStyle w:val="ListBullet"/>
        <w:ind w:left="720"/>
      </w:pPr>
      <w:r>
        <w:t>E20. SAGE - Factors Affecting ADL (13)</w:t>
      </w:r>
    </w:p>
    <w:p>
      <w:pPr>
        <w:pStyle w:val="ListBullet"/>
        <w:ind w:left="720"/>
      </w:pPr>
      <w:r>
        <w:t>E3. SAGE - Multitasking (2)</w:t>
      </w:r>
    </w:p>
    <w:p>
      <w:pPr>
        <w:pStyle w:val="ListBullet"/>
        <w:ind w:left="720"/>
      </w:pPr>
      <w:r>
        <w:t>E4. SAGE - Concentration Activities (2)</w:t>
      </w:r>
    </w:p>
    <w:p>
      <w:pPr>
        <w:pStyle w:val="ListBullet"/>
        <w:ind w:left="720"/>
      </w:pPr>
      <w:r>
        <w:t>E5. SAGE - Spatial Navigation (2)</w:t>
      </w:r>
    </w:p>
    <w:p>
      <w:pPr>
        <w:pStyle w:val="ListBullet"/>
        <w:ind w:left="720"/>
      </w:pPr>
      <w:r>
        <w:t>E6. SAGE - Trip/Social Planning (2)</w:t>
      </w:r>
    </w:p>
    <w:p>
      <w:pPr>
        <w:pStyle w:val="ListBullet"/>
        <w:ind w:left="720"/>
      </w:pPr>
      <w:r>
        <w:t>E7. SAGE - Finances/Shopping (2)</w:t>
      </w:r>
    </w:p>
    <w:p>
      <w:pPr>
        <w:pStyle w:val="ListBullet"/>
        <w:ind w:left="720"/>
      </w:pPr>
      <w:r>
        <w:t>E8. SAGE - Medication Management (2)</w:t>
      </w:r>
    </w:p>
    <w:p>
      <w:pPr>
        <w:pStyle w:val="ListBullet"/>
        <w:ind w:left="720"/>
      </w:pPr>
      <w:r>
        <w:t>E9. SAGE - Meal Prep/Laundry (2)</w:t>
      </w:r>
    </w:p>
    <w:p>
      <w:pPr>
        <w:pStyle w:val="ListBullet"/>
        <w:ind w:left="720"/>
      </w:pPr>
      <w:r>
        <w:t>F10. PHQ-9 - Total Score (1)</w:t>
      </w:r>
    </w:p>
    <w:p>
      <w:pPr>
        <w:pStyle w:val="ListBullet"/>
        <w:ind w:left="720"/>
      </w:pPr>
      <w:r>
        <w:t>F11. PHQ-9 - Functional Impairment (1)</w:t>
      </w:r>
    </w:p>
    <w:p>
      <w:pPr>
        <w:pStyle w:val="ListBullet"/>
        <w:ind w:left="720"/>
      </w:pPr>
      <w:r>
        <w:t>F2. PHQ-9 - Item 2 (Mood) (1)</w:t>
      </w:r>
    </w:p>
    <w:p>
      <w:pPr>
        <w:pStyle w:val="ListBullet"/>
        <w:ind w:left="720"/>
      </w:pPr>
      <w:r>
        <w:t>F3. PHQ-9 - Item 3 (Sleep) (1)</w:t>
      </w:r>
    </w:p>
    <w:p>
      <w:pPr>
        <w:pStyle w:val="ListBullet"/>
        <w:ind w:left="720"/>
      </w:pPr>
      <w:r>
        <w:t>F4. PHQ-9 - Item 4 (Energy) (1)</w:t>
      </w:r>
    </w:p>
    <w:p>
      <w:pPr>
        <w:pStyle w:val="ListBullet"/>
        <w:ind w:left="720"/>
      </w:pPr>
      <w:r>
        <w:t>F5. PHQ-9 - Item 5 (Appetite) (1)</w:t>
      </w:r>
    </w:p>
    <w:p>
      <w:pPr>
        <w:pStyle w:val="ListBullet"/>
        <w:ind w:left="720"/>
      </w:pPr>
      <w:r>
        <w:t>F6. PHQ-9 - Item 6 (Self-Worth) (1)</w:t>
      </w:r>
    </w:p>
    <w:p>
      <w:pPr>
        <w:pStyle w:val="ListBullet"/>
        <w:ind w:left="720"/>
      </w:pPr>
      <w:r>
        <w:t>F7. PHQ-9 - Item 7 (Concentration) (1)</w:t>
      </w:r>
    </w:p>
    <w:p>
      <w:pPr>
        <w:pStyle w:val="ListBullet"/>
        <w:ind w:left="720"/>
      </w:pPr>
      <w:r>
        <w:t>F8. PHQ-9 - Item 8 (Psychomotor) (1)</w:t>
      </w:r>
    </w:p>
    <w:p>
      <w:pPr>
        <w:pStyle w:val="ListBullet"/>
        <w:ind w:left="720"/>
      </w:pPr>
      <w:r>
        <w:t>F9. PHQ-9 - Item 9 (Suicidal Thoughts) (1)</w:t>
      </w:r>
    </w:p>
    <w:p>
      <w:pPr>
        <w:pStyle w:val="ListBullet"/>
        <w:ind w:left="720"/>
      </w:pPr>
      <w:r>
        <w:t>G2. WHO-5 - Item 2 (Calmness) (1)</w:t>
      </w:r>
    </w:p>
    <w:p>
      <w:pPr>
        <w:pStyle w:val="ListBullet"/>
        <w:ind w:left="720"/>
      </w:pPr>
      <w:r>
        <w:t>G3. WHO-5 - Item 3 (Energy) (1)</w:t>
      </w:r>
    </w:p>
    <w:p>
      <w:pPr>
        <w:pStyle w:val="ListBullet"/>
        <w:ind w:left="720"/>
      </w:pPr>
      <w:r>
        <w:t>G4. WHO-5 - Item 4 (Rest) (1)</w:t>
      </w:r>
    </w:p>
    <w:p>
      <w:pPr>
        <w:pStyle w:val="ListBullet"/>
        <w:ind w:left="720"/>
      </w:pPr>
      <w:r>
        <w:t>G5. WHO-5 - Item 5 (Interest) (1)</w:t>
      </w:r>
    </w:p>
    <w:p>
      <w:pPr>
        <w:pStyle w:val="ListBullet"/>
        <w:ind w:left="720"/>
      </w:pPr>
      <w:r>
        <w:t>G6. WHO-5 - Total Score (1)</w:t>
      </w:r>
    </w:p>
    <w:p>
      <w:r>
        <w:rPr>
          <w:b/>
          <w:color w:val="003366"/>
          <w:sz w:val="24"/>
        </w:rPr>
        <w:t>4. Medical Information</w:t>
      </w:r>
      <w:r>
        <w:t xml:space="preserve"> (233 variables)</w:t>
      </w:r>
    </w:p>
    <w:p>
      <w:pPr>
        <w:pStyle w:val="ListBullet"/>
        <w:ind w:left="720"/>
      </w:pPr>
      <w:r>
        <w:t>A. Healthcare Provider (2)</w:t>
      </w:r>
    </w:p>
    <w:p>
      <w:pPr>
        <w:pStyle w:val="ListBullet"/>
        <w:ind w:left="720"/>
      </w:pPr>
      <w:r>
        <w:t>B1. Recent Hospitalizations (1)</w:t>
      </w:r>
    </w:p>
    <w:p>
      <w:pPr>
        <w:pStyle w:val="ListBullet"/>
        <w:ind w:left="720"/>
      </w:pPr>
      <w:r>
        <w:t>B2. ICD-9 Medical History (20)</w:t>
      </w:r>
    </w:p>
    <w:p>
      <w:pPr>
        <w:pStyle w:val="ListBullet"/>
        <w:ind w:left="720"/>
      </w:pPr>
      <w:r>
        <w:t>C1. ATC Coded Medications (13)</w:t>
      </w:r>
    </w:p>
    <w:p>
      <w:pPr>
        <w:pStyle w:val="ListBullet"/>
        <w:ind w:left="720"/>
      </w:pPr>
      <w:r>
        <w:t>C2. Cardiovascular Medications (4)</w:t>
      </w:r>
    </w:p>
    <w:p>
      <w:pPr>
        <w:pStyle w:val="ListBullet"/>
        <w:ind w:left="720"/>
      </w:pPr>
      <w:r>
        <w:t>D1. Diabetes Type &amp; Diagnosis (2)</w:t>
      </w:r>
    </w:p>
    <w:p>
      <w:pPr>
        <w:pStyle w:val="ListBullet"/>
        <w:ind w:left="720"/>
      </w:pPr>
      <w:r>
        <w:t>D2. Glycemic Monitoring (12)</w:t>
      </w:r>
    </w:p>
    <w:p>
      <w:pPr>
        <w:pStyle w:val="ListBullet"/>
        <w:ind w:left="720"/>
      </w:pPr>
      <w:r>
        <w:t>D3. Insulin Therapy (12)</w:t>
      </w:r>
    </w:p>
    <w:p>
      <w:pPr>
        <w:pStyle w:val="ListBullet"/>
        <w:ind w:left="720"/>
      </w:pPr>
      <w:r>
        <w:t>D4. Oral Diabetes Medications (17)</w:t>
      </w:r>
    </w:p>
    <w:p>
      <w:pPr>
        <w:pStyle w:val="ListBullet"/>
        <w:ind w:left="720"/>
      </w:pPr>
      <w:r>
        <w:t>D5. Hypoglycemia History (6)</w:t>
      </w:r>
    </w:p>
    <w:p>
      <w:pPr>
        <w:pStyle w:val="ListBullet"/>
        <w:ind w:left="720"/>
      </w:pPr>
      <w:r>
        <w:t>D6. Diabetic Ketoacidosis (1)</w:t>
      </w:r>
    </w:p>
    <w:p>
      <w:pPr>
        <w:pStyle w:val="ListBullet"/>
        <w:ind w:left="720"/>
      </w:pPr>
      <w:r>
        <w:t>E1. Lipid Profile (11)</w:t>
      </w:r>
    </w:p>
    <w:p>
      <w:pPr>
        <w:pStyle w:val="ListBullet"/>
        <w:ind w:left="720"/>
      </w:pPr>
      <w:r>
        <w:t>E2. Smoking History (3)</w:t>
      </w:r>
    </w:p>
    <w:p>
      <w:pPr>
        <w:pStyle w:val="ListBullet"/>
        <w:ind w:left="720"/>
      </w:pPr>
      <w:r>
        <w:t>F1. Macrovascular Complications (7)</w:t>
      </w:r>
    </w:p>
    <w:p>
      <w:pPr>
        <w:pStyle w:val="ListBullet"/>
        <w:ind w:left="720"/>
      </w:pPr>
      <w:r>
        <w:t>F2. Foot Complications (2)</w:t>
      </w:r>
    </w:p>
    <w:p>
      <w:pPr>
        <w:pStyle w:val="ListBullet"/>
        <w:ind w:left="720"/>
      </w:pPr>
      <w:r>
        <w:t>F3. Retinopathy (2)</w:t>
      </w:r>
    </w:p>
    <w:p>
      <w:pPr>
        <w:pStyle w:val="ListBullet"/>
        <w:ind w:left="720"/>
      </w:pPr>
      <w:r>
        <w:t>F4. Nephropathy &amp; Renal Function (8)</w:t>
      </w:r>
    </w:p>
    <w:p>
      <w:pPr>
        <w:pStyle w:val="ListBullet"/>
        <w:ind w:left="720"/>
      </w:pPr>
      <w:r>
        <w:t>F5. Neuropathy (3)</w:t>
      </w:r>
    </w:p>
    <w:p>
      <w:pPr>
        <w:pStyle w:val="ListBullet"/>
        <w:ind w:left="720"/>
      </w:pPr>
      <w:r>
        <w:t>G. Liver Function Tests (22)</w:t>
      </w:r>
    </w:p>
    <w:p>
      <w:pPr>
        <w:pStyle w:val="ListBullet"/>
        <w:ind w:left="720"/>
      </w:pPr>
      <w:r>
        <w:t>H1. Blood Pressure (4)</w:t>
      </w:r>
    </w:p>
    <w:p>
      <w:pPr>
        <w:pStyle w:val="ListBullet"/>
        <w:ind w:left="720"/>
      </w:pPr>
      <w:r>
        <w:t>H2. Heart Rate (2)</w:t>
      </w:r>
    </w:p>
    <w:p>
      <w:pPr>
        <w:pStyle w:val="ListBullet"/>
        <w:ind w:left="720"/>
      </w:pPr>
      <w:r>
        <w:t>I. Adverse Events (79)</w:t>
      </w:r>
    </w:p>
    <w:p>
      <w:r>
        <w:rPr>
          <w:b/>
          <w:color w:val="003366"/>
          <w:sz w:val="24"/>
        </w:rPr>
        <w:t>5. Physical Information</w:t>
      </w:r>
      <w:r>
        <w:t xml:space="preserve"> (94 variables)</w:t>
      </w:r>
    </w:p>
    <w:p>
      <w:pPr>
        <w:pStyle w:val="ListBullet"/>
        <w:ind w:left="720"/>
      </w:pPr>
      <w:r>
        <w:t>A. Anthropometric Measurements (16)</w:t>
      </w:r>
    </w:p>
    <w:p>
      <w:pPr>
        <w:pStyle w:val="ListBullet"/>
        <w:ind w:left="720"/>
      </w:pPr>
      <w:r>
        <w:t>B. Body Composition Measurements (10)</w:t>
      </w:r>
    </w:p>
    <w:p>
      <w:pPr>
        <w:pStyle w:val="ListBullet"/>
        <w:ind w:left="720"/>
      </w:pPr>
      <w:r>
        <w:t>C. Exercise &amp; Physical Activity (10)</w:t>
      </w:r>
    </w:p>
    <w:p>
      <w:pPr>
        <w:pStyle w:val="ListBullet"/>
        <w:ind w:left="720"/>
      </w:pPr>
      <w:r>
        <w:t>C. Physical Activity Questionnaire (1)</w:t>
      </w:r>
    </w:p>
    <w:p>
      <w:pPr>
        <w:pStyle w:val="ListBullet"/>
        <w:ind w:left="720"/>
      </w:pPr>
      <w:r>
        <w:t>D1. Frailty - Weight Loss (1)</w:t>
      </w:r>
    </w:p>
    <w:p>
      <w:pPr>
        <w:pStyle w:val="ListBullet"/>
        <w:ind w:left="720"/>
      </w:pPr>
      <w:r>
        <w:t>D2. Frailty - Fatigue/Exhaustion (2)</w:t>
      </w:r>
    </w:p>
    <w:p>
      <w:pPr>
        <w:pStyle w:val="ListBullet"/>
        <w:ind w:left="720"/>
      </w:pPr>
      <w:r>
        <w:t>D3. Frailty - Physical Activity Level (1)</w:t>
      </w:r>
    </w:p>
    <w:p>
      <w:pPr>
        <w:pStyle w:val="ListBullet"/>
        <w:ind w:left="720"/>
      </w:pPr>
      <w:r>
        <w:t>D4. Frailty - Walking Speed (1)</w:t>
      </w:r>
    </w:p>
    <w:p>
      <w:pPr>
        <w:pStyle w:val="ListBullet"/>
        <w:ind w:left="720"/>
      </w:pPr>
      <w:r>
        <w:t>D5. Frailty - Grip Strength Criterion (1)</w:t>
      </w:r>
    </w:p>
    <w:p>
      <w:pPr>
        <w:pStyle w:val="ListBullet"/>
        <w:ind w:left="720"/>
      </w:pPr>
      <w:r>
        <w:t>D6. Frailty - Total Score (4)</w:t>
      </w:r>
    </w:p>
    <w:p>
      <w:pPr>
        <w:pStyle w:val="ListBullet"/>
        <w:ind w:left="720"/>
      </w:pPr>
      <w:r>
        <w:t>E. Falls History (9)</w:t>
      </w:r>
    </w:p>
    <w:p>
      <w:pPr>
        <w:pStyle w:val="ListBullet"/>
        <w:ind w:left="720"/>
      </w:pPr>
      <w:r>
        <w:t>F. SARC-F Sarcopenia Screening (2)</w:t>
      </w:r>
    </w:p>
    <w:p>
      <w:pPr>
        <w:pStyle w:val="ListBullet"/>
        <w:ind w:left="720"/>
      </w:pPr>
      <w:r>
        <w:t>G1. Grip Strength Test (Dynamometer) (19)</w:t>
      </w:r>
    </w:p>
    <w:p>
      <w:pPr>
        <w:pStyle w:val="ListBullet"/>
        <w:ind w:left="720"/>
      </w:pPr>
      <w:r>
        <w:t>G2. Chair Stand Test (2)</w:t>
      </w:r>
    </w:p>
    <w:p>
      <w:pPr>
        <w:pStyle w:val="ListBullet"/>
        <w:ind w:left="720"/>
      </w:pPr>
      <w:r>
        <w:t>G3. Walking Distance Test (1)</w:t>
      </w:r>
    </w:p>
    <w:p>
      <w:pPr>
        <w:pStyle w:val="ListBullet"/>
        <w:ind w:left="720"/>
      </w:pPr>
      <w:r>
        <w:t>G4. Gait Speed Test (7)</w:t>
      </w:r>
    </w:p>
    <w:p>
      <w:pPr>
        <w:pStyle w:val="ListBullet"/>
        <w:ind w:left="720"/>
      </w:pPr>
      <w:r>
        <w:t>G5. Timed Up and Go (TUG) Test (2)</w:t>
      </w:r>
    </w:p>
    <w:p>
      <w:pPr>
        <w:pStyle w:val="ListBullet"/>
        <w:ind w:left="720"/>
      </w:pPr>
      <w:r>
        <w:t>G6. Four Square Step Test (FSST) (2)</w:t>
      </w:r>
    </w:p>
    <w:p>
      <w:pPr>
        <w:pStyle w:val="ListBullet"/>
        <w:ind w:left="720"/>
      </w:pPr>
      <w:r>
        <w:t>G7. Balance Test (1)</w:t>
      </w:r>
    </w:p>
    <w:p>
      <w:pPr>
        <w:pStyle w:val="ListBullet"/>
        <w:ind w:left="720"/>
      </w:pPr>
      <w:r>
        <w:t>G8. Short Physical Performance Battery (SPPB) (1)</w:t>
      </w:r>
    </w:p>
    <w:p>
      <w:pPr>
        <w:pStyle w:val="ListBullet"/>
        <w:ind w:left="720"/>
      </w:pPr>
      <w:r>
        <w:t>G9. Test Conditions/Limitations (1)</w:t>
      </w:r>
    </w:p>
    <w:p>
      <w:r>
        <w:br w:type="page"/>
      </w:r>
    </w:p>
    <w:p>
      <w:pPr>
        <w:pStyle w:val="Heading1"/>
      </w:pPr>
      <w:r>
        <w:rPr>
          <w:color w:val="003366"/>
        </w:rPr>
        <w:t>1. Personal &amp; Demographic</w:t>
      </w:r>
    </w:p>
    <w:p>
      <w:r>
        <w:rPr>
          <w:b/>
        </w:rPr>
        <w:t>Total variables: 30</w:t>
        <w:br/>
      </w:r>
      <w:r>
        <w:t>Average patient-level missingness: 20.8%</w:t>
        <w:br/>
      </w:r>
      <w:r>
        <w:t>Variables with complete data: 18</w:t>
        <w:br/>
      </w:r>
    </w:p>
    <w:p/>
    <w:p>
      <w:pPr>
        <w:pStyle w:val="Heading2"/>
      </w:pPr>
      <w:r>
        <w:t>A. Patient Identification</w:t>
      </w:r>
    </w:p>
    <w:p>
      <w:r>
        <w:t xml:space="preserve">Variables: 3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Client ID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'004-00232', '004-00232']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Client Name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['004-001', '004-001', '004-001']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Org ID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[4, 4, 4]</w:t>
            </w:r>
          </w:p>
        </w:tc>
      </w:tr>
    </w:tbl>
    <w:p/>
    <w:p>
      <w:pPr>
        <w:pStyle w:val="Heading2"/>
      </w:pPr>
      <w:r>
        <w:t>B. Basic Demographics</w:t>
      </w:r>
    </w:p>
    <w:p>
      <w:r>
        <w:t xml:space="preserve">Variables: 8 | </w:t>
      </w:r>
      <w:r>
        <w:t>Avg Missingness: 62.5%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Date of birth - 392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Date of birth - 392.1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Date of birth - 392.2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Date of birth - 392.3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Date of birth - 392.4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L00 Antineoplastic and Immunomodulating Agents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Age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[70, 70, 70]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Gender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['Female', 'Female', 'Female']</w:t>
            </w:r>
          </w:p>
        </w:tc>
      </w:tr>
    </w:tbl>
    <w:p/>
    <w:p>
      <w:pPr>
        <w:pStyle w:val="Heading2"/>
      </w:pPr>
      <w:r>
        <w:t>C. Living Situation &amp; Contact</w:t>
      </w:r>
    </w:p>
    <w:p>
      <w:r>
        <w:t xml:space="preserve">Variables: 10 | </w:t>
      </w:r>
      <w:r>
        <w:t>Avg Missingness: 6.0%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Phone number - undefined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['+972-0523284191', '+972-0522870121', '+972-0507975682']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Marital status - 226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Lives with - 227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Living facilities  - Apartment - 228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Living facilities  - Elevator - 228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Living facilities  - Private house - 228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Living facilities  - Stairs - 228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8. Address - 224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['אביבים 6/2 כפר סבא', 'מישאל 3 ירושלים', 'רחבת אילן 6 גבעת שמואל']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9. Phone type - 0. Phone type - 225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9. Phone type - 1. Phone model - 225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50%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['S22', 'A72', 'Galaxy A54 ']</w:t>
            </w:r>
          </w:p>
        </w:tc>
      </w:tr>
    </w:tbl>
    <w:p/>
    <w:p>
      <w:pPr>
        <w:pStyle w:val="Heading2"/>
      </w:pPr>
      <w:r>
        <w:t>D. Education</w:t>
      </w:r>
    </w:p>
    <w:p>
      <w:r>
        <w:t xml:space="preserve">Variables: 2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15. Number of education years - 230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[16.0, 17.0, 18.0]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16. Educational Degree - 231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2.0]</w:t>
            </w:r>
          </w:p>
        </w:tc>
      </w:tr>
    </w:tbl>
    <w:p/>
    <w:p>
      <w:pPr>
        <w:pStyle w:val="Heading2"/>
      </w:pPr>
      <w:r>
        <w:t>E. Employment History</w:t>
      </w:r>
    </w:p>
    <w:p>
      <w:r>
        <w:t xml:space="preserve">Variables: 5 | </w:t>
      </w:r>
      <w:r>
        <w:t>Avg Missingness: 11.0%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17. Profession - 232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7.0]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18. Do you work? - 233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19. Did you work in the past? - 234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20. What year did you stop working? - 235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8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[2022.0, 2015.0, 2020.0]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21. Why did you stop working? - 236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1.0]</w:t>
            </w:r>
          </w:p>
        </w:tc>
      </w:tr>
    </w:tbl>
    <w:p/>
    <w:p>
      <w:pPr>
        <w:pStyle w:val="Heading2"/>
      </w:pPr>
      <w:r>
        <w:t>F. Other Demographics</w:t>
      </w:r>
    </w:p>
    <w:p>
      <w:r>
        <w:t xml:space="preserve">Variables: 2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14. Do you drive - 229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22. Dominant hand - 237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1"/>
      </w:pPr>
      <w:r>
        <w:rPr>
          <w:color w:val="003366"/>
        </w:rPr>
        <w:t>2. Study Information</w:t>
      </w:r>
    </w:p>
    <w:p>
      <w:r>
        <w:rPr>
          <w:b/>
        </w:rPr>
        <w:t>Total variables: 58</w:t>
        <w:br/>
      </w:r>
      <w:r>
        <w:t>Average patient-level missingness: 59.1%</w:t>
        <w:br/>
      </w:r>
      <w:r>
        <w:t>Variables with complete data: 16</w:t>
        <w:br/>
      </w:r>
    </w:p>
    <w:p/>
    <w:p>
      <w:pPr>
        <w:pStyle w:val="Heading2"/>
      </w:pPr>
      <w:r>
        <w:t>A. Visit Tracking</w:t>
      </w:r>
    </w:p>
    <w:p>
      <w:r>
        <w:t xml:space="preserve">Variables: 5 | </w:t>
      </w:r>
      <w:r>
        <w:t>Avg Missingness: 2.0%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Submission Tag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['[]', '[]', '[]']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Visit Date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['2025-05-11', '2025-07-09', '2025-09-03']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Visit No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[1, 2, 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Visit Tag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['["Visit 1"]', '["Visit 2"]', '["Visit 3"]']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Visit Type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['scheduled', 'scheduled', 'scheduled']</w:t>
            </w:r>
          </w:p>
        </w:tc>
      </w:tr>
    </w:tbl>
    <w:p/>
    <w:p>
      <w:pPr>
        <w:pStyle w:val="Heading2"/>
      </w:pPr>
      <w:r>
        <w:t>B. Section Markers</w:t>
      </w:r>
    </w:p>
    <w:p>
      <w:r>
        <w:t xml:space="preserve">Variables: 5 | </w:t>
      </w:r>
      <w:r>
        <w:t>Avg Missingness: 100.0%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Adverse events FINAL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Body composition FINAL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Personal Information FINAL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Physical Health Agility FINAL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Physician evaluation FINAL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2"/>
      </w:pPr>
      <w:r>
        <w:t>C. Study Administration</w:t>
      </w:r>
    </w:p>
    <w:p>
      <w:r>
        <w:t xml:space="preserve">Variables: 13 | </w:t>
      </w:r>
      <w:r>
        <w:t>Avg Missingness: 0.8%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- 8.1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- 8.2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- 8.3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- 8.4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1. Participants study number - 8.5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['004-00232', '004-00233', '004-00234']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23. Study group - 378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2.0, 2.0]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3. Which study is the participant part of? - 780 in elderly - 219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3. Which study is the participant part of? - BIRAX - 219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3. Which study is the participant part of? - Regeneron - 219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4. Location of visit - 220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Visit number - 221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Consent form signed - 222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D. Study Drug Adherence</w:t>
      </w:r>
    </w:p>
    <w:p>
      <w:r>
        <w:t xml:space="preserve">Variables: 13 | </w:t>
      </w:r>
      <w:r>
        <w:t>Avg Missingness: 54.6%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1. Drug Injection - 0.  - 504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11/20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1. Drug Injection - 1. Dose - 504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1. Drug Injection - 1. Dose - Unit - 504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11/20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['mg', 'mg', 'mg']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1. Drug Injection - 2.  - 504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1. Drug Injection - 3. Date - 504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2. Week 1 - 0. Dose - 540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[0.5, 1.0, 0.5]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2. Week 1 - 0. Dose - Unit - 540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['mg', 'mg', 'mg']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Week 2 - 0. Dose - 541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[0.5, 0.5, 0.5]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Week 2 - 0. Dose - Unit - 541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['mg', 'mg', 'mg']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4. Week 3 - 0. Dose - 542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[0.5, 1.0, 0.5]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4. Week 3 - 0. Dose - Unit - 542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['mg', 'mg', 'mg']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5. Week 4 - 0. Dose - 543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[0.5, 1.0, 0.5]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5. Week 4 - 0. Dose - Unit - 543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['mg', 'mg', 'mg']</w:t>
            </w:r>
          </w:p>
        </w:tc>
      </w:tr>
    </w:tbl>
    <w:p/>
    <w:p>
      <w:pPr>
        <w:pStyle w:val="Heading2"/>
      </w:pPr>
      <w:r>
        <w:t>E. Exercise Intervention Adherence</w:t>
      </w:r>
    </w:p>
    <w:p>
      <w:r>
        <w:t xml:space="preserve">Variables: 22 | </w:t>
      </w:r>
      <w:r>
        <w:t>Avg Missingness: 100.0%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Exercise Session 3 - 0.  - 508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Exercise Session 3 - 1. Date - 508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Exercise Session 3 - 2. Duration - 508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Exercise Session 3 - 3. Type - 508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Exercise Session 3 - 4. Intensity - 508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Exercise Session 4 - 0.  - 509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Exercise Session 4 - 1. Date - 509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Exercise Session 4 - 2. Duration - 509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Exercise Session 4 - 3. Type - 509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Exercise Session 4 - 4. Intensity - 509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6. Number of weekly recommended study exercise sessions - 539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7. How many study exercise sessions did you participate in during the past week? -...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Exercise Session 1 - 0.  - 506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Exercise Session 1 - 1. Date - 506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Exercise Session 1 - 2. Duration - 506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Exercise Session 1 - 3. Type - 506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Exercise Session 1 - 4. Intensity - 506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Exercise Session 2 - 0.  - 507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Exercise Session 2 - 1. Date - 507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Exercise Session 2 - 2. Duration - 507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Exercise Session 2 - 3. Type - 507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Exercise Session 2 - 4. Intensity - 507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1"/>
      </w:pPr>
      <w:r>
        <w:rPr>
          <w:color w:val="003366"/>
        </w:rPr>
        <w:t>3. Cognitive Information</w:t>
      </w:r>
    </w:p>
    <w:p>
      <w:r>
        <w:rPr>
          <w:b/>
        </w:rPr>
        <w:t>Total variables: 85</w:t>
        <w:br/>
      </w:r>
      <w:r>
        <w:t>Average patient-level missingness: 22.7%</w:t>
        <w:br/>
      </w:r>
      <w:r>
        <w:t>Variables with complete data: 2</w:t>
        <w:br/>
      </w:r>
    </w:p>
    <w:p/>
    <w:p>
      <w:pPr>
        <w:pStyle w:val="Heading2"/>
      </w:pPr>
      <w:r>
        <w:t>A1. Verbal Fluency Test - Total Scores</w:t>
      </w:r>
    </w:p>
    <w:p>
      <w:r>
        <w:t xml:space="preserve">Variables: 2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60. VF phonemic - Total Score - 196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[39.0, 31.0, 26.0]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62. VF semantic - Total Score - 198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[50.0, 29.0, 42.0]</w:t>
            </w:r>
          </w:p>
        </w:tc>
      </w:tr>
    </w:tbl>
    <w:p/>
    <w:p>
      <w:pPr>
        <w:pStyle w:val="Heading2"/>
      </w:pPr>
      <w:r>
        <w:t>C1. Paper DSST - Raw Score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Raw DSS Score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['36/41', '23/26', '32/32']</w:t>
            </w:r>
          </w:p>
        </w:tc>
      </w:tr>
    </w:tbl>
    <w:p/>
    <w:p>
      <w:pPr>
        <w:pStyle w:val="Heading2"/>
      </w:pPr>
      <w:r>
        <w:t>C2. Paper DSST - Total Score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DSST Score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[11.0, 10.0, 11.0]</w:t>
            </w:r>
          </w:p>
        </w:tc>
      </w:tr>
    </w:tbl>
    <w:p/>
    <w:p>
      <w:pPr>
        <w:pStyle w:val="Heading2"/>
      </w:pPr>
      <w:r>
        <w:t>D10. MoCA - Language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54. Language - 190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2.0, 2.0]</w:t>
            </w:r>
          </w:p>
        </w:tc>
      </w:tr>
    </w:tbl>
    <w:p/>
    <w:p>
      <w:pPr>
        <w:pStyle w:val="Heading2"/>
      </w:pPr>
      <w:r>
        <w:t>D11. MoCA - Abstraction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56. Abstraction - 192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2.0, 2.0]</w:t>
            </w:r>
          </w:p>
        </w:tc>
      </w:tr>
    </w:tbl>
    <w:p/>
    <w:p>
      <w:pPr>
        <w:pStyle w:val="Heading2"/>
      </w:pPr>
      <w:r>
        <w:t>D12. MoCA - Delayed Recall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57. Delayed recall - 193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[4.0, 1.0, 0.0]</w:t>
            </w:r>
          </w:p>
        </w:tc>
      </w:tr>
    </w:tbl>
    <w:p/>
    <w:p>
      <w:pPr>
        <w:pStyle w:val="Heading2"/>
      </w:pPr>
      <w:r>
        <w:t>D13. MoCA - Orientation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58. Orientation - 194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[6.0, 6.0, 6.0]</w:t>
            </w:r>
          </w:p>
        </w:tc>
      </w:tr>
    </w:tbl>
    <w:p/>
    <w:p>
      <w:pPr>
        <w:pStyle w:val="Heading2"/>
      </w:pPr>
      <w:r>
        <w:t>D14. MoCA - Total Score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59. Moca - Total Score - 195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[29.0, 21.0, 21.0]</w:t>
            </w:r>
          </w:p>
        </w:tc>
      </w:tr>
    </w:tbl>
    <w:p/>
    <w:p>
      <w:pPr>
        <w:pStyle w:val="Heading2"/>
      </w:pPr>
      <w:r>
        <w:t>D2. MoCA - Cube Drawing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46. Cube - 182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</w:tbl>
    <w:p/>
    <w:p>
      <w:pPr>
        <w:pStyle w:val="Heading2"/>
      </w:pPr>
      <w:r>
        <w:t>D3. MoCA - Clock Drawing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47. Clock - 183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[3.0, 3.0, 3.0]</w:t>
            </w:r>
          </w:p>
        </w:tc>
      </w:tr>
    </w:tbl>
    <w:p/>
    <w:p>
      <w:pPr>
        <w:pStyle w:val="Heading2"/>
      </w:pPr>
      <w:r>
        <w:t>D4. MoCA - Naming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48. Naming - 184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[3.0, 3.0, 3.0]</w:t>
            </w:r>
          </w:p>
        </w:tc>
      </w:tr>
    </w:tbl>
    <w:p/>
    <w:p>
      <w:pPr>
        <w:pStyle w:val="Heading2"/>
      </w:pPr>
      <w:r>
        <w:t>D5. MoCA - Memory (First Trial)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49. Memory first trial - 185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[5.0, 2.0, 5.0]</w:t>
            </w:r>
          </w:p>
        </w:tc>
      </w:tr>
    </w:tbl>
    <w:p/>
    <w:p>
      <w:pPr>
        <w:pStyle w:val="Heading2"/>
      </w:pPr>
      <w:r>
        <w:t>D6. MoCA - Memory (Second Trial)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50. Memory second trial - 186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[5.0, 5.0, 5.0]</w:t>
            </w:r>
          </w:p>
        </w:tc>
      </w:tr>
    </w:tbl>
    <w:p/>
    <w:p>
      <w:pPr>
        <w:pStyle w:val="Heading2"/>
      </w:pPr>
      <w:r>
        <w:t>D7. MoCA - Attention (Digits)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51. List of digits - 187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1.0, 2.0]</w:t>
            </w:r>
          </w:p>
        </w:tc>
      </w:tr>
    </w:tbl>
    <w:p/>
    <w:p>
      <w:pPr>
        <w:pStyle w:val="Heading2"/>
      </w:pPr>
      <w:r>
        <w:t>D8. MoCA - Attention (Letters)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52. Letters - 188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D9. MoCA - Attention (Subtraction)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53. Subtraction - 189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[3.0, 1.0, 1.0]</w:t>
            </w:r>
          </w:p>
        </w:tc>
      </w:tr>
    </w:tbl>
    <w:p/>
    <w:p>
      <w:pPr>
        <w:pStyle w:val="Heading2"/>
      </w:pPr>
      <w:r>
        <w:t>E1. SAGE - Attention/Concentration</w:t>
      </w:r>
    </w:p>
    <w:p>
      <w:r>
        <w:t xml:space="preserve">Variables: 2 | </w:t>
      </w:r>
      <w:r>
        <w:t>Avg Missingness: 42.5%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22. Keeping your attention or 'train of thought' during a conversation? - 0.  - 138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22. Keeping your attention or 'train of thought' during a conversation? - 1. how m...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[1.0, 2.0, 2.0]</w:t>
            </w:r>
          </w:p>
        </w:tc>
      </w:tr>
    </w:tbl>
    <w:p/>
    <w:p>
      <w:pPr>
        <w:pStyle w:val="Heading2"/>
      </w:pPr>
      <w:r>
        <w:t>E10. SAGE - Transportation</w:t>
      </w:r>
    </w:p>
    <w:p>
      <w:r>
        <w:t xml:space="preserve">Variables: 4 | </w:t>
      </w:r>
      <w:r>
        <w:t>Avg Missingness: 50.0%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31. Driving? - 0.  - 156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31. Driving? - 1. How much difficulty? - 156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31. Driving? - 2. Using public transportation - 156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[1.0, 0.0,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31. Driving? - 3. How much difficulty? - 156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[0.0, 0.0]</w:t>
            </w:r>
          </w:p>
        </w:tc>
      </w:tr>
    </w:tbl>
    <w:p/>
    <w:p>
      <w:pPr>
        <w:pStyle w:val="Heading2"/>
      </w:pPr>
      <w:r>
        <w:t>E11. SAGE - Stair Use</w:t>
      </w:r>
    </w:p>
    <w:p>
      <w:r>
        <w:t xml:space="preserve">Variables: 2 | </w:t>
      </w:r>
      <w:r>
        <w:t>Avg Missingness: 10.0%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32. Using stairs? (One flight) - 0.  - 160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32. Using stairs? (One flight) - 1. How much difficulty? - 160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2.0, 0.0]</w:t>
            </w:r>
          </w:p>
        </w:tc>
      </w:tr>
    </w:tbl>
    <w:p/>
    <w:p>
      <w:pPr>
        <w:pStyle w:val="Heading2"/>
      </w:pPr>
      <w:r>
        <w:t>E12. SAGE - Stairs (Assistance)</w:t>
      </w:r>
    </w:p>
    <w:p>
      <w:r>
        <w:t xml:space="preserve">Variables: 3 | </w:t>
      </w:r>
      <w:r>
        <w:t>Avg Missingness: 68.3%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33. Stairs - did you require help? - 0.  - 162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33. Stairs - did you require help? - 1. Stairs- Help required - 162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33. Stairs - did you require help? - 2. Other - 162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2"/>
      </w:pPr>
      <w:r>
        <w:t>E13. SAGE - Walking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34. Walking? (Approx. 10m or 32 ft or 14 steps) - 1. Walking -difficulty? - 164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E14. SAGE - Walking (Assistance)</w:t>
      </w:r>
    </w:p>
    <w:p>
      <w:r>
        <w:t xml:space="preserve">Variables: 3 | </w:t>
      </w:r>
      <w:r>
        <w:t>Avg Missingness: 66.7%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35. Walk - did you require help? - 0.  - 166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35. Walk - did you require help? - 1. Walk- Help required - 166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35. Walk - did you require help? - 2. Other - 166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2"/>
      </w:pPr>
      <w:r>
        <w:t>E15. SAGE - Dressing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36. Dressing? - 1. Difficulty? - 168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E16. SAGE - Chair Transfer</w:t>
      </w:r>
    </w:p>
    <w:p>
      <w:r>
        <w:t xml:space="preserve">Variables: 2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37. Getting up from chair or toilet - 0.  - 170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37. Getting up from chair or toilet - 1. Difficulty? - 170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E17. SAGE - Chair Transfer (Assistance)</w:t>
      </w:r>
    </w:p>
    <w:p>
      <w:r>
        <w:t xml:space="preserve">Variables: 3 | </w:t>
      </w:r>
      <w:r>
        <w:t>Avg Missingness: 68.3%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38. Get up - Do you require help? - 0.  - 172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38. Get up - Do you require help? - 1. Get up - Help required - 172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38. Get up - Do you require help? - 2. Other - 172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2"/>
      </w:pPr>
      <w:r>
        <w:t>E18. SAGE - Bathing/Toileting</w:t>
      </w:r>
    </w:p>
    <w:p>
      <w:r>
        <w:t xml:space="preserve">Variables: 2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39. Bathing or toileting alone? (Score the activity that the person finds to be mo...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39. Bathing or toileting alone? (Score the activity that the person finds to be mo...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E19. SAGE - Bathing (Assistance)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40. Bathing - did you require help? - 176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E2. SAGE - Memory</w:t>
      </w:r>
    </w:p>
    <w:p>
      <w:r>
        <w:t xml:space="preserve">Variables: 2 | </w:t>
      </w:r>
      <w:r>
        <w:t>Avg Missingness: 37.5%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23. Remembering things that happened a few days before?( E.g., conversation, peopl...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23. Remembering things that happened a few days before?( E.g., conversation, peopl...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[2.0, 2.0, 2.0]</w:t>
            </w:r>
          </w:p>
        </w:tc>
      </w:tr>
    </w:tbl>
    <w:p/>
    <w:p>
      <w:pPr>
        <w:pStyle w:val="Heading2"/>
      </w:pPr>
      <w:r>
        <w:t>E20. SAGE - Factors Affecting ADL</w:t>
      </w:r>
    </w:p>
    <w:p>
      <w:r>
        <w:t xml:space="preserve">Variables: 13 | </w:t>
      </w:r>
      <w:r>
        <w:t>Avg Missingness: 42.3%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Arthritis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Chronic pain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Heart failure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Leg pain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Loss of vision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Not sure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Other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Physical injury (e.g. fracture)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Shortness of breath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Stroke or TIA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Unsteadiness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41. Basic activities of daily living - chest pain - 177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41. Basic activities of daily living: Other - 177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['Multiple Sclerosis', 'אי ספיקת כליות', 'דלקת בכתף']</w:t>
            </w:r>
          </w:p>
        </w:tc>
      </w:tr>
    </w:tbl>
    <w:p/>
    <w:p>
      <w:pPr>
        <w:pStyle w:val="Heading2"/>
      </w:pPr>
      <w:r>
        <w:t>E3. SAGE - Multitasking</w:t>
      </w:r>
    </w:p>
    <w:p>
      <w:r>
        <w:t xml:space="preserve">Variables: 2 | </w:t>
      </w:r>
      <w:r>
        <w:t>Avg Missingness: 47.5%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24. Ability to switch between things that are happening at the same time? (E.g., m...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24. Ability to switch between things that are happening at the same time? (E.g., m...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[2.0, 1.0]</w:t>
            </w:r>
          </w:p>
        </w:tc>
      </w:tr>
    </w:tbl>
    <w:p/>
    <w:p>
      <w:pPr>
        <w:pStyle w:val="Heading2"/>
      </w:pPr>
      <w:r>
        <w:t>E4. SAGE - Concentration Activities</w:t>
      </w:r>
    </w:p>
    <w:p>
      <w:r>
        <w:t xml:space="preserve">Variables: 2 | </w:t>
      </w:r>
      <w:r>
        <w:t>Avg Missingness: 7.5%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25. Playing a game or reading a book that requires concentration? (E.g. of games: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25. Playing a game or reading a book that requires concentration? (E.g. of games: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E5. SAGE - Spatial Navigation</w:t>
      </w:r>
    </w:p>
    <w:p>
      <w:r>
        <w:t xml:space="preserve">Variables: 2 | </w:t>
      </w:r>
      <w:r>
        <w:t>Avg Missingness: 7.5%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26. Finding your way around a new building? (E.g., hospital/clinic) - 0.  - 146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26. Finding your way around a new building? (E.g., hospital/clinic) - 1. How much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2.0, 2.0]</w:t>
            </w:r>
          </w:p>
        </w:tc>
      </w:tr>
    </w:tbl>
    <w:p/>
    <w:p>
      <w:pPr>
        <w:pStyle w:val="Heading2"/>
      </w:pPr>
      <w:r>
        <w:t>E6. SAGE - Trip/Social Planning</w:t>
      </w:r>
    </w:p>
    <w:p>
      <w:r>
        <w:t xml:space="preserve">Variables: 2 | </w:t>
      </w:r>
      <w:r>
        <w:t>Avg Missingness: 10.0%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27. Organizing a trip or social activities? (E.g., vacation or family occasion) (S...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27. Organizing a trip or social activities? (E.g., vacation or family occasion) (S...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2.0]</w:t>
            </w:r>
          </w:p>
        </w:tc>
      </w:tr>
    </w:tbl>
    <w:p/>
    <w:p>
      <w:pPr>
        <w:pStyle w:val="Heading2"/>
      </w:pPr>
      <w:r>
        <w:t>E7. SAGE - Finances/Shopping</w:t>
      </w:r>
    </w:p>
    <w:p>
      <w:r>
        <w:t xml:space="preserve">Variables: 2 | </w:t>
      </w:r>
      <w:r>
        <w:t>Avg Missingness: 12.5%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Doing your own finances or shopping? (Score the activity that the person finds...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Doing your own finances or shopping? (Score the activity that the person finds...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E8. SAGE - Medication Management</w:t>
      </w:r>
    </w:p>
    <w:p>
      <w:r>
        <w:t xml:space="preserve">Variables: 2 | </w:t>
      </w:r>
      <w:r>
        <w:t>Avg Missingness: 7.5%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Organizing and taking your medications? - 0.  - 152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Organizing and taking your medications? - 1. How much difficulty? - 152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E9. SAGE - Meal Prep/Laundry</w:t>
      </w:r>
    </w:p>
    <w:p>
      <w:r>
        <w:t xml:space="preserve">Variables: 2 | </w:t>
      </w:r>
      <w:r>
        <w:t>Avg Missingness: 10.0%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Preparing a meal and/or doing laundry? (Score the activity that the person fin...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Preparing a meal and/or doing laundry? (Score the activity that the person fin...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F10. PHQ-9 - Total Score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PHQ9 - Total Score - 128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[10.0, 8.0, 8.0]</w:t>
            </w:r>
          </w:p>
        </w:tc>
      </w:tr>
    </w:tbl>
    <w:p/>
    <w:p>
      <w:pPr>
        <w:pStyle w:val="Heading2"/>
      </w:pPr>
      <w:r>
        <w:t>F11. PHQ-9 - Functional Impairment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If you checked off any problems, how difficult have these problems made it for...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F2. PHQ-9 - Item 2 (Mood)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4. Feeling down, depressed, or hopeless - 120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F3. PHQ-9 - Item 3 (Sleep)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Trouble falling or staying asleep, or sleeping too much - 121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[3.0, 1.0, 0.0]</w:t>
            </w:r>
          </w:p>
        </w:tc>
      </w:tr>
    </w:tbl>
    <w:p/>
    <w:p>
      <w:pPr>
        <w:pStyle w:val="Heading2"/>
      </w:pPr>
      <w:r>
        <w:t>F4. PHQ-9 - Item 4 (Energy)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Feeling tired or having little energy - 122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2.0, 2.0]</w:t>
            </w:r>
          </w:p>
        </w:tc>
      </w:tr>
    </w:tbl>
    <w:p/>
    <w:p>
      <w:pPr>
        <w:pStyle w:val="Heading2"/>
      </w:pPr>
      <w:r>
        <w:t>F5. PHQ-9 - Item 5 (Appetite)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7. Poor appetite or overeating - 123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2.0, 0.0]</w:t>
            </w:r>
          </w:p>
        </w:tc>
      </w:tr>
    </w:tbl>
    <w:p/>
    <w:p>
      <w:pPr>
        <w:pStyle w:val="Heading2"/>
      </w:pPr>
      <w:r>
        <w:t>F6. PHQ-9 - Item 6 (Self-Worth)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8. Feeling bad about yourself — or that you are a failure or have let yourself or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</w:tbl>
    <w:p/>
    <w:p>
      <w:pPr>
        <w:pStyle w:val="Heading2"/>
      </w:pPr>
      <w:r>
        <w:t>F7. PHQ-9 - Item 7 (Concentration)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9. Trouble concentrating on things, such as reading the newspaper or watching tele...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2.0]</w:t>
            </w:r>
          </w:p>
        </w:tc>
      </w:tr>
    </w:tbl>
    <w:p/>
    <w:p>
      <w:pPr>
        <w:pStyle w:val="Heading2"/>
      </w:pPr>
      <w:r>
        <w:t>F8. PHQ-9 - Item 8 (Psychomotor)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Moving or speaking so slowly that other people could have noticed? Or the oppo...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0.0, 1.0]</w:t>
            </w:r>
          </w:p>
        </w:tc>
      </w:tr>
    </w:tbl>
    <w:p/>
    <w:p>
      <w:pPr>
        <w:pStyle w:val="Heading2"/>
      </w:pPr>
      <w:r>
        <w:t>F9. PHQ-9 - Item 9 (Suicidal Thoughts)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Thoughts that you would be better off dead or of hurting - 127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G2. WHO-5 - Item 2 (Calmness)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15. I have felt calm and relaxed - 131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[4.0, 4.0, 2.0]</w:t>
            </w:r>
          </w:p>
        </w:tc>
      </w:tr>
    </w:tbl>
    <w:p/>
    <w:p>
      <w:pPr>
        <w:pStyle w:val="Heading2"/>
      </w:pPr>
      <w:r>
        <w:t>G3. WHO-5 - Item 3 (Energy)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16. I have felt active and vigorous - 132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[5.0, 2.0, 3.0]</w:t>
            </w:r>
          </w:p>
        </w:tc>
      </w:tr>
    </w:tbl>
    <w:p/>
    <w:p>
      <w:pPr>
        <w:pStyle w:val="Heading2"/>
      </w:pPr>
      <w:r>
        <w:t>G4. WHO-5 - Item 4 (Rest)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17. I woke up feeling fresh and rested - 133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[3.0, 2.0, 4.0]</w:t>
            </w:r>
          </w:p>
        </w:tc>
      </w:tr>
    </w:tbl>
    <w:p/>
    <w:p>
      <w:pPr>
        <w:pStyle w:val="Heading2"/>
      </w:pPr>
      <w:r>
        <w:t>G5. WHO-5 - Item 5 (Interest)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18. My daily life has been filled with things that interest me - 134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[5.0, 5.0, 1.0]</w:t>
            </w:r>
          </w:p>
        </w:tc>
      </w:tr>
    </w:tbl>
    <w:p/>
    <w:p>
      <w:pPr>
        <w:pStyle w:val="Heading2"/>
      </w:pPr>
      <w:r>
        <w:t>G6. WHO-5 - Total Score</w:t>
      </w:r>
    </w:p>
    <w:p>
      <w:r>
        <w:t xml:space="preserve">Variables: 1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19. WHO-5 - Total Score - 135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[21.0, 17.0, 13.0]</w:t>
            </w:r>
          </w:p>
        </w:tc>
      </w:tr>
    </w:tbl>
    <w:p/>
    <w:p>
      <w:pPr>
        <w:pStyle w:val="Heading1"/>
      </w:pPr>
      <w:r>
        <w:rPr>
          <w:color w:val="003366"/>
        </w:rPr>
        <w:t>4. Medical Information</w:t>
      </w:r>
    </w:p>
    <w:p>
      <w:r>
        <w:rPr>
          <w:b/>
        </w:rPr>
        <w:t>Total variables: 233</w:t>
        <w:br/>
      </w:r>
      <w:r>
        <w:t>Average patient-level missingness: 48.3%</w:t>
        <w:br/>
      </w:r>
      <w:r>
        <w:t>Variables with complete data: 45</w:t>
        <w:br/>
      </w:r>
    </w:p>
    <w:p/>
    <w:p>
      <w:pPr>
        <w:pStyle w:val="Heading2"/>
      </w:pPr>
      <w:r>
        <w:t>A. Healthcare Provider</w:t>
      </w:r>
    </w:p>
    <w:p>
      <w:r>
        <w:t xml:space="preserve">Variables: 2 | </w:t>
      </w:r>
      <w:r>
        <w:t>Avg Missingness: 2.5%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3. Primary care doctor - 250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['Beigel', 'Barak Nahir ', 'Alon Idelstein']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7. Health maintenance organization - 223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3.0, 1.0]</w:t>
            </w:r>
          </w:p>
        </w:tc>
      </w:tr>
    </w:tbl>
    <w:p/>
    <w:p>
      <w:pPr>
        <w:pStyle w:val="Heading2"/>
      </w:pPr>
      <w:r>
        <w:t>B1. Recent Hospitalizations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4. Hospitalization in the past year? - 442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</w:tbl>
    <w:p/>
    <w:p>
      <w:pPr>
        <w:pStyle w:val="Heading2"/>
      </w:pPr>
      <w:r>
        <w:t>B2. ICD-9 Medical History</w:t>
      </w:r>
    </w:p>
    <w:p>
      <w:r>
        <w:t xml:space="preserve">Variables: 20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- 001-139 Infectious and Parasitic diseases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- 140-239 Neoplasms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- 240-246 251-279 Endocrine, Nutritional and Metab...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- 280-289 Diseases of Blood and Forming organs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- 290-319 Mental disorders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- 320-389 Diseases of the Nervous system and Sense...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- 390-459 Diseases of the Circulatory system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- 460-519 Other diseases of the Respiratory system...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- 520-579 Diseases of the Digestive system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- 580-629 Diseases of the Genitourinary system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- 630-679 Complications of Pregnancy, Childbirth,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- 680-709 Diseases of the Skin and Subcutaneous Ti...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- 710-739 Diseases of the Musculoskeletal system a...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- 740-759 Congenital anomalies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- 760-779 Certain conditions originating in the Pe...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- 780-799 Symptoms, Signs and Ill-defined Conditio...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- 800-999 Injury and Poisoning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E800-E999 Supplementary Classification of Extern...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M8000-M9970 Morphology of Neoplasms - 251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Medical history (ICD9 Codes) - V01-V82 Supplementary Classification of factors 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C1. ATC Coded Medications</w:t>
      </w:r>
    </w:p>
    <w:p>
      <w:r>
        <w:t xml:space="preserve">Variables: 13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A00 Alimentary Tract and Metabolism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B00 Blood and Blood forming organs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C00 Cardiovascular system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D00 Dermatologicals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G00 Genito Urinary System and Sex Hormones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H00 Systemic Hormonal Preparations, excl. Sex Hormones...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J00 Antiinfectives for Systemic Use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M00 Musculo-Skeletal system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N00 Nervous system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P00 Antiparasitic Products, Insecticides and Repellent...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R00 Respiratory system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S00 Sensory Organs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Medication (ATC Codes) - V00 Various - 252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C2. Cardiovascular Medications</w:t>
      </w:r>
    </w:p>
    <w:p>
      <w:r>
        <w:t xml:space="preserve">Variables: 4 | </w:t>
      </w:r>
      <w:r>
        <w:t>Avg Missingness: 6.2%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55. ACE inhibitors - 314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56. AT-2 - 315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57. Statins - 316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58. Aspirin-Plavix - 317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</w:tbl>
    <w:p/>
    <w:p>
      <w:pPr>
        <w:pStyle w:val="Heading2"/>
      </w:pPr>
      <w:r>
        <w:t>D1. Diabetes Type &amp; Diagnosis</w:t>
      </w:r>
    </w:p>
    <w:p>
      <w:r>
        <w:t xml:space="preserve">Variables: 2 | </w:t>
      </w:r>
      <w:r>
        <w:t>Avg Missingness: 12.5%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7. Diabetes mellitus type - 255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[2.0, 2.0, 2.0]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8. Year of diagnosis - 256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[2016.0, 2022.0, 2024.0]</w:t>
            </w:r>
          </w:p>
        </w:tc>
      </w:tr>
    </w:tbl>
    <w:p/>
    <w:p>
      <w:pPr>
        <w:pStyle w:val="Heading2"/>
      </w:pPr>
      <w:r>
        <w:t>D2. Glycemic Monitoring</w:t>
      </w:r>
    </w:p>
    <w:p>
      <w:r>
        <w:t xml:space="preserve">Variables: 12 | </w:t>
      </w:r>
      <w:r>
        <w:t>Avg Missingness: 25.4%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21. Use of sensor - 269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23. Use of glucometer - 277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24. If uses glucometer, how frequently do they use - 278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11/20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27. Morning Glucose value - 281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[120.0, 137.0, 132.0]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27. Morning Glucose value - Unit - 281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Blood fasting glucose values - 0.  - 286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[101.0, 137.0, 138.0]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Blood fasting glucose values - 0.  - Unit - 286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Blood fasting glucose values - 1.  - 286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['May 11, 2025', 'January 5, 2025', 'March 30, 2025']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HbA1c values - 0.  - 287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[6.7, 6.2, 6.9]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HbA1c values - 0.  - Unit - 287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['%', '%', '%']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HbA1c values - 1.  - 287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['May 11, 2025', 'May 11, 2025', 'May 11,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61. How many hypoglycemia events (low blood sugar) experienced in which they felt 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D3. Insulin Therapy</w:t>
      </w:r>
    </w:p>
    <w:p>
      <w:r>
        <w:t xml:space="preserve">Variables: 12 | </w:t>
      </w:r>
      <w:r>
        <w:t>Avg Missingness: 68.3%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Use of  insulin - 288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31. Use of basal insulin - 289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32. Type of basal insulin - 290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33. No. of basal insulin units - 291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[14.5]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34. Use of bolus insulin - 292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35. Type of Bolus insulin - 293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36. No. of bolus insulin units - 294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37. Use of  Premix Insulin - 295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38. No. of Premix Insulin units - 296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39. Use of pump - 297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14/20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40. Type of pump - 298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41. Years of using an insulin pump - 299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2"/>
      </w:pPr>
      <w:r>
        <w:t>D4. Oral Diabetes Medications</w:t>
      </w:r>
    </w:p>
    <w:p>
      <w:r>
        <w:t xml:space="preserve">Variables: 17 | </w:t>
      </w:r>
      <w:r>
        <w:t>Avg Missingness: 46.2%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42. Use of Metformin - 303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43. Use of Sulphonylureas - 304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44. Type of Sulphonylureas - 305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45. Use of Glinides - 306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46. Type of Glinides - 307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47. Use of Acarbose - 308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48. Use of DPP-4 - 309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49. Type of DPP-4 - 310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50. Use of Pioglitazone - 311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51. Use of GLP - 312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52. Type of GLP - 313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53. Use of GLP in the past? - 0.  - 538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53. Use of GLP in the past? - 1. GLP Type? - 538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[3.0, 3.0, 3.0]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53. Use of GLP in the past? - 2. How long was GLP used? - 538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[8.0, 8.0, 18.0]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53. Use of GLP in the past? - 3. Last date of usage? - 538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['January 12, 2024', 'August 1, 2024', 'April 1, 2025']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54. Use of SGLT-2 - 0.  - 450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54. Use of SGLT-2 - 1. Which type of SGLT-2 - 450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50%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D5. Hypoglycemia History</w:t>
      </w:r>
    </w:p>
    <w:p>
      <w:r>
        <w:t xml:space="preserve">Variables: 6 | </w:t>
      </w:r>
      <w:r>
        <w:t>Avg Missingness: 70.8%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5. Severe hypoglycemia - 118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59. Experienced hypoglycemia (low blood sugar) events during their life in which 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62. Feels hypoglycemia - 321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63. Wakes up from hypoglycemia at night - 322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64. Neuroglycopenia symptoms during hypoglycemia - 323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65. Adrenergic symptoms during hypoglycemia - 324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</w:tbl>
    <w:p/>
    <w:p>
      <w:pPr>
        <w:pStyle w:val="Heading2"/>
      </w:pPr>
      <w:r>
        <w:t>D6. Diabetic Ketoacidosis</w:t>
      </w:r>
    </w:p>
    <w:p>
      <w:r>
        <w:t xml:space="preserve">Variables: 1 | </w:t>
      </w:r>
      <w:r>
        <w:t>Avg Missingness: 35.0%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66. DKA history in the last 6 months - 326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E1. Lipid Profile</w:t>
      </w:r>
    </w:p>
    <w:p>
      <w:r>
        <w:t xml:space="preserve">Variables: 11 | </w:t>
      </w:r>
      <w:r>
        <w:t>Avg Missingness: 11.4%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Hypercholesterolemia - 0.  - 259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11. Cholestrol value - 0. Cholestrol value - 532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[178.0, 123.0, 137.0]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11. Cholestrol value - 0. Cholestrol value - Unit - 532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11. Cholestrol value - 1. Date of recording - 532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['June 5, 2025', 'May 15, 2025', 'May 18, 2025']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LDL last blood test values - 260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[82.0, 61.0, 70.0]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LDL last blood test values - Unit - 260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14. HDL last blood test values - 262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[38.0, 47.0, 59.0]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14. HDL last blood test values - Unit - 262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16. Triglycerides last blood test values - 264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[298.0, 105.0, 150.0]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16. Triglycerides last blood test values - Unit - 264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9. High blood pressure - 258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E2. Smoking History</w:t>
      </w:r>
    </w:p>
    <w:p>
      <w:r>
        <w:t xml:space="preserve">Variables: 3 | </w:t>
      </w:r>
      <w:r>
        <w:t>Avg Missingness: 18.3%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18. Smoker - 266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19. Smoked in the past - 267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20. Year of quitting smoking - 268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50%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[2000.0, 1980.0, 1987.0]</w:t>
            </w:r>
          </w:p>
        </w:tc>
      </w:tr>
    </w:tbl>
    <w:p/>
    <w:p>
      <w:pPr>
        <w:pStyle w:val="Heading2"/>
      </w:pPr>
      <w:r>
        <w:t>F1. Macrovascular Complications</w:t>
      </w:r>
    </w:p>
    <w:p>
      <w:r>
        <w:t xml:space="preserve">Variables: 7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67. Heart attack - 328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68. Stroke - 329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69. Problems with the blood supply to the legs - 330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70. Underwent Cardiac catheterization - 331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71. Suffers from Ischemic heart disease - 332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72. Suffers from Cerebrovascular disease - 333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75. PVD - 495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</w:tbl>
    <w:p/>
    <w:p>
      <w:pPr>
        <w:pStyle w:val="Heading2"/>
      </w:pPr>
      <w:r>
        <w:t>F2. Foot Complications</w:t>
      </w:r>
    </w:p>
    <w:p>
      <w:r>
        <w:t xml:space="preserve">Variables: 2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73. Foot ulcer - 334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74. Amputation - 335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F3. Retinopathy</w:t>
      </w:r>
    </w:p>
    <w:p>
      <w:r>
        <w:t xml:space="preserve">Variables: 2 | </w:t>
      </w:r>
      <w:r>
        <w:t>Avg Missingness: 55.0%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15. Endocrine/Metabolic Adverse Events - Diabetic Retinopathy - 514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76. Known Retinopathy - 336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F4. Nephropathy &amp; Renal Function</w:t>
      </w:r>
    </w:p>
    <w:p>
      <w:r>
        <w:t xml:space="preserve">Variables: 8 | </w:t>
      </w:r>
      <w:r>
        <w:t>Avg Missingness: 10.6%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77. Known Nephropathy - 340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78. Known Albuminuria - 341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79. Microalbumin/Creatinine Ratio - 342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[12.86, 78.5,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79. Microalbumin/Creatinine Ratio - Unit - 342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['mcg/mg', 'mcg/mg', 'mcg/mg']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80. Date of Microalbumin/Creatinine Ratio test - 343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['January 11, 2025', 'February 6, 2025', 'January 14, 2025']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81. Blood creatinine - 344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[0.69, 0.89, 0.94]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81. Blood creatinine - Unit - 344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['mg/dl', 'mg/dl', 'mg/dl']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82. Date of creatinine test - 345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['January 11, 2025', 'February 6, 2025', 'March 30, 2025']</w:t>
            </w:r>
          </w:p>
        </w:tc>
      </w:tr>
    </w:tbl>
    <w:p/>
    <w:p>
      <w:pPr>
        <w:pStyle w:val="Heading2"/>
      </w:pPr>
      <w:r>
        <w:t>F5. Neuropathy</w:t>
      </w:r>
    </w:p>
    <w:p>
      <w:r>
        <w:t xml:space="preserve">Variables: 3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83. Known Neuropathy - 426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84. Decreased sensation in lower limbs - 346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85. Limb pain - 347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G. Liver Function Tests</w:t>
      </w:r>
    </w:p>
    <w:p>
      <w:r>
        <w:t xml:space="preserve">Variables: 22 | </w:t>
      </w:r>
      <w:r>
        <w:t>Avg Missingness: 75.5%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100. LDH date of test - 362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['April 27, 2025', 'August 14, 2025', 'August 29, 2018']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86. Liver Dysfunction - 348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87. AST value - 349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[25.0, 19.0, 10.0]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87. AST value - Unit - 349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['IU/L', 'IU/L', 'IU/L']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88. AST Date of test - 350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['April 27, 2025', 'August 14, 2025', 'July 10,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89. ALT value - 351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[38.0, 26.0, 22.0]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89. ALT value - Unit - 351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['IU/L', 'IU/L', 'IU/L']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90. ALT Date of test - 352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['June 12, 2025', 'April 27, 2025', 'August 14,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91. GGT value - 353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[41.0]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91. GGT value - Unit - 353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['IU/L']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92. GGT Date of test - 354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['August 14,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93. Bilirubin value - 355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[0.47]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93. Bilirubin value - Unit - 355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['mg/dl']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94. Bilirubin Date of test - 356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['August 14,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95. Alkaline Phosphatase value - 357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[75.0, 98.0]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95. Alkaline Phosphatase value - Unit - 357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['IU/L', 'IU/L']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96. Alkaline Phosphatase Date of test - 358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['August 14, 2025', 'February 19, 2025']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97. Albumin value - 359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14/20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[4.7, 4.3, 4.6]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97. Albumin value - Unit - 359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14/20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['g/dl', 'g/dl', 'g/dl']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98. Albumin date of test - 360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14/20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['February 6, 2025', 'March 30, 2025', 'March 17,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99. LDH value - 361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[221.0, 216.0, 364.0]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99. LDH value - Unit - 361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['IU/L', 'IU/L', 'IU/L']</w:t>
            </w:r>
          </w:p>
        </w:tc>
      </w:tr>
    </w:tbl>
    <w:p/>
    <w:p>
      <w:pPr>
        <w:pStyle w:val="Heading2"/>
      </w:pPr>
      <w:r>
        <w:t>H1. Blood Pressure</w:t>
      </w:r>
    </w:p>
    <w:p>
      <w:r>
        <w:t xml:space="preserve">Variables: 4 | </w:t>
      </w:r>
      <w:r>
        <w:t>Avg Missingness: 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102. Systolic - 371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[149.0, 123.0, 120.0]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102. Systolic - Unit - 371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['mmHg', 'mmHg', 'mmHg']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103. Diastolic - 370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[83.0, 68.0, 84.0]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103. Diastolic - Unit - 370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['mmHg', 'mmHg', 'mmHg']</w:t>
            </w:r>
          </w:p>
        </w:tc>
      </w:tr>
    </w:tbl>
    <w:p/>
    <w:p>
      <w:pPr>
        <w:pStyle w:val="Heading2"/>
      </w:pPr>
      <w:r>
        <w:t>H2. Heart Rate</w:t>
      </w:r>
    </w:p>
    <w:p>
      <w:r>
        <w:t xml:space="preserve">Variables: 2 | </w:t>
      </w:r>
      <w:r>
        <w:t>Avg Missingness: 10.0%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104. Pulse - 369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[67.0, 62.0, 61.0]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104. Pulse - Unit - 369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['bpm', 'bpm', 'bpm']</w:t>
            </w:r>
          </w:p>
        </w:tc>
      </w:tr>
    </w:tbl>
    <w:p/>
    <w:p>
      <w:pPr>
        <w:pStyle w:val="Heading2"/>
      </w:pPr>
      <w:r>
        <w:t>I. Adverse Events</w:t>
      </w:r>
    </w:p>
    <w:p>
      <w:r>
        <w:t xml:space="preserve">Variables: 79 | </w:t>
      </w:r>
      <w:r>
        <w:t>Avg Missingness: 84.7%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10. Institutionalization - 0.  - 111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Institutionalization - 1.  - 111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Institutionalization - 2. Start date - 111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10. Institutionalization - 3. End date - 111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11. New Disability - 0.  - 112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New Disability - 1.  - 112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New Disability - 2. Start date - 112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New Disability - 3. End date - 112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11. New Disability - 4.  - 112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12. Other - 0.  - 113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Other - 1.  - 113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['The patient is tired all the time.', 'Severe fatigue for the past...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Other - 2. Start date - 113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['August 20, 2025', 'August 29,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Other - 3. End date - 113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['September 3, 2025', 'September 3, 2025']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13. Death - 0.  - 114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13. Death - 1.  - 114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13. Death - 2.  - 114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13. Death - 3. End date - 114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14. Gastrointestinal Adverse Events - 0.  - 513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[1.0, 1.0,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Abdominal bloating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Abdominal pain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[4.0, 4.0]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Burping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[6.0]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Constipation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[3.0, 3.0, 3.0]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Diarrhoea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[2.0, 2.0, 2.0]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Gas (flatulence)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[7.0, 7.0]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Inflamed stomach (gastritis)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Nausea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Reflux or Heartburn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[10.0, 10.0]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Slowing of gastric emptying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Upset stomach or Indigestion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[5.0]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Gastrointestinal Adverse Events - Vomiting - 513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15. Endocrine/Metabolic Adverse Events - 0.  - 514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15. Endocrine/Metabolic Adverse Events - Gallstones - 514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15. Endocrine/Metabolic Adverse Events - Hypoglycaemia - 514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16. Cardiovascular Adverse Events - 0.  - 515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16. Cardiovascular Adverse Events - Fast heartbeat - 515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16. Cardiovascular Adverse Events - Feeling dizzy or lightheaded on standing or si...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16. Cardiovascular Adverse Events - Low Blood Pressure - 515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17. Neurological Adverse Events - 0.  - 516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17. Neurological Adverse Events - Feeling dizzy - 516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17. Neurological Adverse Events - Feeling weak or tired - 516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17. Neurological Adverse Events - Headache - 516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18. Dermatological/Other Adverse Events - 0.  - 517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18. Dermatological/Other Adverse Events - Hairloss - 517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18. Dermatological/Other Adverse Events - injection site reactions - 517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19. Acute Pancreatitis - 0.  - 524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2. Free text - 441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20. Musculoskeletal injuries - 0.  - 518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20. Musculoskeletal injuries - Joint pain (e.g., knee, hip, or shoulder pain) - 518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20. Musculoskeletal injuries - Low back pain - 518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20. Musculoskeletal injuries - Muscle strain - 518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20. Musculoskeletal injuries - Physical injury due to use of equipment - 518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21. Exercise related falls - 521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AE - 0.  - 523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AE - 1.  - 523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['Headaches often occur after injection.', 'Fatigue', 'GI']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AE - 2.  - 523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['August 26, 2025']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4. Serious adverse event - 0.  - 115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- 1. if SAE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- 2. if SAE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- 3. SAE criteria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- 4. Severity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- 5. Relationship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- 6. Action taken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4. Serious adverse event - 7. Outcome of AE - 115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6. Did you fall? - 0.  - 107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6. Did you fall? - 1. 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['Fell during a house move and hit her arm']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6. Did you fall? - 2. 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['June 10, 2025']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6. Did you fall? - 3. End date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7. Fracture - 0.  - 108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7. Fracture - 1.  - 108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7. Fracture - 2.  - 108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7. Fracture - 3. End date - 108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8. ER admission - 0.  - 110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ER admission - 1.  - 110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ER admission - 2. Start date - 110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8. ER admission - 3. End date - 110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9. Hospitalization - 0.  - 109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Hospitalization - 1.  - 109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Hospitalization - 2. Start date - 109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9. Hospitalization - 3. End date - 109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</w:tbl>
    <w:p/>
    <w:p>
      <w:pPr>
        <w:pStyle w:val="Heading1"/>
      </w:pPr>
      <w:r>
        <w:rPr>
          <w:color w:val="003366"/>
        </w:rPr>
        <w:t>5. Physical Information</w:t>
      </w:r>
    </w:p>
    <w:p>
      <w:r>
        <w:rPr>
          <w:b/>
        </w:rPr>
        <w:t>Total variables: 94</w:t>
        <w:br/>
      </w:r>
      <w:r>
        <w:t>Average patient-level missingness: 15.3%</w:t>
        <w:br/>
      </w:r>
      <w:r>
        <w:t>Variables with complete data: 53</w:t>
        <w:br/>
      </w:r>
    </w:p>
    <w:p/>
    <w:p>
      <w:pPr>
        <w:pStyle w:val="Heading2"/>
      </w:pPr>
      <w:r>
        <w:t>A. Anthropometric Measurements</w:t>
      </w:r>
    </w:p>
    <w:p>
      <w:r>
        <w:t xml:space="preserve">Variables: 16 | </w:t>
      </w:r>
      <w:r>
        <w:t>Avg Missingness: 6.2%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- 0. Height (m)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[1.48, 1.68, 1.55]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- 0. Height (m)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['m', 'm', 'm']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- 1. Weight (kg)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[64.8, 95.8, 72.6]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- 1. Weight (kg)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- 2. BMI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[29.58, 33.94, 30.22]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101. Body Mass Index - 2. BMI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['kg/m²', 'kg/m²', 'kg/m²']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- 0. Height (m)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[1.5, 1.5, 1.5]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- 0. Height (m)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['m', 'm', 'm']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- 1. Weight (kg)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[64.7, 61.85, 59.4]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- 1. Weight (kg)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- 2. BMI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[28.76, 27.49, 26.4]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Body Mass Index - 2. BMI - Unit - 366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['kg/m²', 'kg/m²', 'kg/m²']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20. Loss of weight - 0. Current Weight (kg) - 447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[95.8, 72.0, 66.5]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20. Loss of weight - 0. Current Weight (kg) - Unit - 447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20. Loss of weight - 1. Weight 1 year ago (kg) - 447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[89.0, 71.0, 66.0]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20. Loss of weight - 1. Weight 1 year ago (kg) - Unit - 447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</w:tbl>
    <w:p/>
    <w:p>
      <w:pPr>
        <w:pStyle w:val="Heading2"/>
      </w:pPr>
      <w:r>
        <w:t>B. Body Composition Measurements</w:t>
      </w:r>
    </w:p>
    <w:p>
      <w:r>
        <w:t xml:space="preserve">Variables: 10 | </w:t>
      </w:r>
      <w:r>
        <w:t>Avg Missingness: 10.0%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- 0. Waist circumference 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[97.0, 100.0, 94.0]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- 0. Waist circumference  - Unit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['cm', 'cm', 'cm']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- 1. Hip circumference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[100.0, 99.5, 97.0]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- 1. Hip circumference - Unit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['cm', 'cm', 'cm']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- 2. Waist to hip ratio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[0.97, 1.01, 0.97]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Waist to hip ratio - 2. Waist to hip ratio - Unit - 440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['cm', 'cm', 'cm']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Calf circumference - 0. Right - 535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[35.0, 34.5, 34.0]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Calf circumference - 0. Right - Unit - 535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['cm', 'cm', 'cm']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Calf circumference - 1. Left - 535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[34.5, 34.0, 33.0]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Calf circumference - 1. Left - Unit - 535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['cm', 'cm', 'cm']</w:t>
            </w:r>
          </w:p>
        </w:tc>
      </w:tr>
    </w:tbl>
    <w:p/>
    <w:p>
      <w:pPr>
        <w:pStyle w:val="Heading2"/>
      </w:pPr>
      <w:r>
        <w:t>C. Exercise &amp; Physical Activity</w:t>
      </w:r>
    </w:p>
    <w:p>
      <w:r>
        <w:t xml:space="preserve">Variables: 10 | </w:t>
      </w:r>
      <w:r>
        <w:t>Avg Missingness: 43.5%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3. Do you exercise? - 0.  - 537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19/20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5%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[1.0, 1.0, 1.0]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Do you exercise? - 2. Aerobic Exercise(Weekly min) - 537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[60.0, 140.0, 20.0]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Do you exercise? - 3. Aerobic Exercise Intensity(RPE) - 537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['3', '3', '3']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Do you exercise? - 4. Meets Aerobic guidlines? - 537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Do you exercise? - 5. Resistance exercise (Number of weekly sessions) - 537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[2.0, 2.0,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Do you exercise? - 6. Resistance exercise intensity (RPE) - 537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['5-6', '4', '4']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Do you exercise? - 7. Meets resistance exercise guidlines? - 537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10/20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50%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[1.0, 1.0,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3. Do you exercise? - Aerobic - 537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13/20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35%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Do you exercise? - Other - 537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[2.0, 2.0, 2.0]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3. Do you exercise? - Resistance - 537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[1.0, 1.0, 1.0]</w:t>
            </w:r>
          </w:p>
        </w:tc>
      </w:tr>
    </w:tbl>
    <w:p/>
    <w:p>
      <w:pPr>
        <w:pStyle w:val="Heading2"/>
      </w:pPr>
      <w:r>
        <w:t>C. Physical Activity Questionnaire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4. Result in the physical activity and fitness evaluation questionnaire - 533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[7.17, 3.42, 5.54]</w:t>
            </w:r>
          </w:p>
        </w:tc>
      </w:tr>
    </w:tbl>
    <w:p/>
    <w:p>
      <w:pPr>
        <w:pStyle w:val="Heading2"/>
      </w:pPr>
      <w:r>
        <w:t>D1. Frailty - Weight Loss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5. Unintentional weight loss - more than 5% of body weight loss or more than 4.5 k...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D2. Frailty - Fatigue/Exhaustion</w:t>
      </w:r>
    </w:p>
    <w:p>
      <w:r>
        <w:t xml:space="preserve">Variables: 2 | </w:t>
      </w:r>
      <w:r>
        <w:t>Avg Missingness: 45.0%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6. Fatigue/Exhaustion, difficulty during exercise - according to self-report exhau...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6. Fatigue/Exhaustion, difficulty during exercise - according to self-report exhau...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[0.0, 1.0]</w:t>
            </w:r>
          </w:p>
        </w:tc>
      </w:tr>
    </w:tbl>
    <w:p/>
    <w:p>
      <w:pPr>
        <w:pStyle w:val="Heading2"/>
      </w:pPr>
      <w:r>
        <w:t>D3. Frailty - Physical Activity Level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7. Low level of Physical activity according to the physical activity questionnaire...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</w:tbl>
    <w:p/>
    <w:p>
      <w:pPr>
        <w:pStyle w:val="Heading2"/>
      </w:pPr>
      <w:r>
        <w:t>D4. Frailty - Walking Speed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8. Slow walk: Walking pace measurement of over seven seconds in order to walk thre...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</w:tbl>
    <w:p/>
    <w:p>
      <w:pPr>
        <w:pStyle w:val="Heading2"/>
      </w:pPr>
      <w:r>
        <w:t>D5. Frailty - Grip Strength Criterion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9. Muscle weakness: Dynamometer measurement that tests hand grip strength. Weaknes...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1.0]</w:t>
            </w:r>
          </w:p>
        </w:tc>
      </w:tr>
    </w:tbl>
    <w:p/>
    <w:p>
      <w:pPr>
        <w:pStyle w:val="Heading2"/>
      </w:pPr>
      <w:r>
        <w:t>D6. Frailty - Total Score</w:t>
      </w:r>
    </w:p>
    <w:p>
      <w:r>
        <w:t xml:space="preserve">Variables: 4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10. Frailty Criteria: Pre Frail - 247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11. Frailty Criteria: Frail - 248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21. Automatic calculation of Frail Scale scores - 448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2.0, 1.0]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22. Categorization - 449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['robust health status', 'Pre-frail', 'Pre-frail']</w:t>
            </w:r>
          </w:p>
        </w:tc>
      </w:tr>
    </w:tbl>
    <w:p/>
    <w:p>
      <w:pPr>
        <w:pStyle w:val="Heading2"/>
      </w:pPr>
      <w:r>
        <w:t>E. Falls History</w:t>
      </w:r>
    </w:p>
    <w:p>
      <w:r>
        <w:t xml:space="preserve">Variables: 9 | </w:t>
      </w:r>
      <w:r>
        <w:t>Avg Missingness: 52.2%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12. Did you fall? - 0.  - 107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Did you fall? - 1. 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['נפילה תוך ככדי סיבוב', "Doesn't remember when or how - whike walk...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Did you fall? - 2. 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Date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['March 18, 2024', 'May 1, 2021']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12. Did you fall? - 3. End date - 107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13. How many falls have you had in the past 6 months? - 422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16/20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14. Did you have any symptoms before falling? - 0.  - 423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14. Did you have any symptoms before falling? - 1. If yes - 423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100%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0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[]</w:t>
            </w:r>
          </w:p>
        </w:tc>
      </w:tr>
      <w:tr>
        <w:tc>
          <w:tcPr>
            <w:tcW w:type="dxa" w:w="1680"/>
            <w:shd w:fill="FFF4E6"/>
          </w:tcPr>
          <w:p>
            <w:r>
              <w:rPr>
                <w:sz w:val="16"/>
              </w:rPr>
              <w:t>15. Did the fall lead to hospitalisation? - 424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12/20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40%</w:t>
            </w:r>
          </w:p>
        </w:tc>
        <w:tc>
          <w:tcPr>
            <w:tcW w:type="dxa" w:w="1680"/>
            <w:shd w:fill="FFF4E6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FF4E6"/>
          </w:tcPr>
          <w:p>
            <w:r>
              <w:rPr>
                <w:sz w:val="14"/>
              </w:rPr>
              <w:t>[0.0, 0.0,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27. How many times have you</w:t>
              <w:br/>
              <w:t>fallen in the past year? - 438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0.0, 1.0]</w:t>
            </w:r>
          </w:p>
        </w:tc>
      </w:tr>
    </w:tbl>
    <w:p/>
    <w:p>
      <w:pPr>
        <w:pStyle w:val="Heading2"/>
      </w:pPr>
      <w:r>
        <w:t>F. SARC-F Sarcopenia Screening</w:t>
      </w:r>
    </w:p>
    <w:p>
      <w:r>
        <w:t xml:space="preserve">Variables: 2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23. How much difficulty do you have in lifting and carrying 10 pounds - 434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Binary (0/1)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1.0, 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28. Automatic calculation of SARC-F scores - 439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[0.0, 2.0, 1.0]</w:t>
            </w:r>
          </w:p>
        </w:tc>
      </w:tr>
    </w:tbl>
    <w:p/>
    <w:p>
      <w:pPr>
        <w:pStyle w:val="Heading2"/>
      </w:pPr>
      <w:r>
        <w:t>G1. Grip Strength Test (Dynamometer)</w:t>
      </w:r>
    </w:p>
    <w:p>
      <w:r>
        <w:t xml:space="preserve">Variables: 19 | </w:t>
      </w:r>
      <w:r>
        <w:t>Avg Missingness: 9.5%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- 0. Test 1 - Unit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- 1. Test 2 - 391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[21, 17, 20]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- 1. Test 2 - Unit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- 2. Test 3 - 391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[21, 17, 15]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- 2. Test 3 - Unit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- 3. Average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[21.33, 17.33, 19.33]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- 3. Average - Unit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29. Right Hand - 4. Percentile - 391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85%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[29.0, 3.75, 55.27]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29. Right Hand - 4. Percentile - Unit - 391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['%', '%', '%']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- 0. Test 1 - 396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[19.0, 15.0, 16.0]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- 0. Test 1 - Unit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- 1. Test 2 - 396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[18.0, 15.0, 17.0]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- 1. Test 2 - Unit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- 2. Test 3 - 396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[15.0, 14.0, 18.0]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- 2. Test 3 - Unit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- 3. Average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[17.33, 14.67, 17.0]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- 3. Average - Unit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['kg', 'kg', 'kg']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30. Left Hand - 4. Percentile - 396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95%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[21.21]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30. Left Hand - 4. Percentile - Unit - 396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['%', '%', '%']</w:t>
            </w:r>
          </w:p>
        </w:tc>
      </w:tr>
    </w:tbl>
    <w:p/>
    <w:p>
      <w:pPr>
        <w:pStyle w:val="Heading2"/>
      </w:pPr>
      <w:r>
        <w:t>G2. Chair Stand Test</w:t>
      </w:r>
    </w:p>
    <w:p>
      <w:r>
        <w:t xml:space="preserve">Variables: 2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31. Number of times reached full standing - 416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[18.0, 28.0, 30.0]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51. Chair stand test score - 432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[4, 4, 4]</w:t>
            </w:r>
          </w:p>
        </w:tc>
      </w:tr>
    </w:tbl>
    <w:p/>
    <w:p>
      <w:pPr>
        <w:pStyle w:val="Heading2"/>
      </w:pPr>
      <w:r>
        <w:t>G3. Walking Distance Test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33. Distance - Unit - 401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['meters', 'meters', 'meters']</w:t>
            </w:r>
          </w:p>
        </w:tc>
      </w:tr>
    </w:tbl>
    <w:p/>
    <w:p>
      <w:pPr>
        <w:pStyle w:val="Heading2"/>
      </w:pPr>
      <w:r>
        <w:t>G4. Gait Speed Test</w:t>
      </w:r>
    </w:p>
    <w:p>
      <w:r>
        <w:t xml:space="preserve">Variables: 7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35. Time to pass 10 meters - 402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[8.83, 7.71, 7.65]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35. Time to pass 10 meters - Unit - 402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['seconds', 'seconds', 'seconds']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37. Time to pass 10 meters - 406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[6.95, 9.57, 7.23]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37. Time to pass 10 meters - Unit - 406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['seconds', 'seconds', 'seconds']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39. Time to pass 10 meters - 410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[7.89, 8.64, 7.44]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39. Time to pass 10 meters - Unit - 410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['seconds', 'seconds', 'seconds']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50. Gait speed test score - 431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[3, 4, 4]</w:t>
            </w:r>
          </w:p>
        </w:tc>
      </w:tr>
    </w:tbl>
    <w:p/>
    <w:p>
      <w:pPr>
        <w:pStyle w:val="Heading2"/>
      </w:pPr>
      <w:r>
        <w:t>G5. Timed Up and Go (TUG) Test</w:t>
      </w:r>
    </w:p>
    <w:p>
      <w:r>
        <w:t xml:space="preserve">Variables: 2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42. Time up &amp; go test score - 415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[8.04, 6.59, 6.93]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42. Time up &amp; go test score - Unit - 415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['seconds', 'seconds', 'seconds']</w:t>
            </w:r>
          </w:p>
        </w:tc>
      </w:tr>
    </w:tbl>
    <w:p/>
    <w:p>
      <w:pPr>
        <w:pStyle w:val="Heading2"/>
      </w:pPr>
      <w:r>
        <w:t>G6. Four Square Step Test (FSST)</w:t>
      </w:r>
    </w:p>
    <w:p>
      <w:r>
        <w:t xml:space="preserve">Variables: 2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44. FSST - 417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Numeric (con...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[7.63, 8.4, 7.06]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44. FSST - Unit - 417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['seconds', 'seconds', 'seconds']</w:t>
            </w:r>
          </w:p>
        </w:tc>
      </w:tr>
    </w:tbl>
    <w:p/>
    <w:p>
      <w:pPr>
        <w:pStyle w:val="Heading2"/>
      </w:pPr>
      <w:r>
        <w:t>G7. Balance Test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49. Balance test score - 430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[4, 4, 4]</w:t>
            </w:r>
          </w:p>
        </w:tc>
      </w:tr>
    </w:tbl>
    <w:p/>
    <w:p>
      <w:pPr>
        <w:pStyle w:val="Heading2"/>
      </w:pPr>
      <w:r>
        <w:t>G8. Short Physical Performance Battery (SPPB)</w:t>
      </w:r>
    </w:p>
    <w:p>
      <w:r>
        <w:t xml:space="preserve">Variables: 1 | </w:t>
      </w:r>
      <w:r>
        <w:t>Avg Missingness: 0.0%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0F8FF"/>
          </w:tcPr>
          <w:p>
            <w:r>
              <w:rPr>
                <w:sz w:val="16"/>
              </w:rPr>
              <w:t>52. Automatic calculation of SPPB scores - 433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6"/>
              </w:rPr>
              <w:t>Categorical ...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20/20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0%</w:t>
            </w:r>
          </w:p>
        </w:tc>
        <w:tc>
          <w:tcPr>
            <w:tcW w:type="dxa" w:w="1680"/>
            <w:shd w:fill="F0F8FF"/>
          </w:tcPr>
          <w:p>
            <w:pPr>
              <w:jc w:val="center"/>
            </w:pPr>
            <w:r>
              <w:rPr>
                <w:sz w:val="16"/>
              </w:rPr>
              <w:t>4</w:t>
            </w:r>
          </w:p>
        </w:tc>
        <w:tc>
          <w:tcPr>
            <w:tcW w:type="dxa" w:w="1680"/>
            <w:shd w:fill="F0F8FF"/>
          </w:tcPr>
          <w:p>
            <w:r>
              <w:rPr>
                <w:sz w:val="14"/>
              </w:rPr>
              <w:t>[11, 12, 12]</w:t>
            </w:r>
          </w:p>
        </w:tc>
      </w:tr>
    </w:tbl>
    <w:p/>
    <w:p>
      <w:pPr>
        <w:pStyle w:val="Heading2"/>
      </w:pPr>
      <w:r>
        <w:t>G9. Test Conditions/Limitations</w:t>
      </w:r>
    </w:p>
    <w:p>
      <w:r>
        <w:t xml:space="preserve">Variables: 1 | </w:t>
      </w:r>
      <w:r>
        <w:t>Avg Missingness: 65.0%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403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Variable Name</w:t>
            </w:r>
          </w:p>
        </w:tc>
        <w:tc>
          <w:tcPr>
            <w:tcW w:type="dxa" w:w="1296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Data Type</w:t>
            </w:r>
          </w:p>
        </w:tc>
        <w:tc>
          <w:tcPr>
            <w:tcW w:type="dxa" w:w="115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Patients</w:t>
              <w:br/>
              <w:t>w/ Data</w:t>
            </w:r>
          </w:p>
        </w:tc>
        <w:tc>
          <w:tcPr>
            <w:tcW w:type="dxa" w:w="864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% Miss</w:t>
            </w:r>
          </w:p>
        </w:tc>
        <w:tc>
          <w:tcPr>
            <w:tcW w:type="dxa" w:w="720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Unique</w:t>
            </w:r>
          </w:p>
        </w:tc>
        <w:tc>
          <w:tcPr>
            <w:tcW w:type="dxa" w:w="2592"/>
            <w:shd w:fill="D3D3D3"/>
          </w:tcPr>
          <w:p>
            <w:pPr>
              <w:jc w:val="center"/>
            </w:pPr>
            <w:r>
              <w:rPr>
                <w:b/>
                <w:sz w:val="18"/>
              </w:rPr>
              <w:t>Sample Values</w:t>
            </w:r>
          </w:p>
        </w:tc>
      </w:tr>
      <w:tr>
        <w:tc>
          <w:tcPr>
            <w:tcW w:type="dxa" w:w="1680"/>
            <w:shd w:fill="FFE6E6"/>
          </w:tcPr>
          <w:p>
            <w:r>
              <w:rPr>
                <w:sz w:val="16"/>
              </w:rPr>
              <w:t>53. Is there anything that can affect the results of the test? - 1. If yes - 425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6"/>
              </w:rPr>
              <w:t>Text/Categor...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7/20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65%</w:t>
            </w:r>
          </w:p>
        </w:tc>
        <w:tc>
          <w:tcPr>
            <w:tcW w:type="dxa" w:w="1680"/>
            <w:shd w:fill="FFE6E6"/>
          </w:tcPr>
          <w:p>
            <w:pPr>
              <w:jc w:val="center"/>
            </w:pPr>
            <w:r>
              <w:rPr>
                <w:sz w:val="16"/>
              </w:rPr>
              <w:t>11</w:t>
            </w:r>
          </w:p>
        </w:tc>
        <w:tc>
          <w:tcPr>
            <w:tcW w:type="dxa" w:w="1680"/>
            <w:shd w:fill="FFE6E6"/>
          </w:tcPr>
          <w:p>
            <w:r>
              <w:rPr>
                <w:sz w:val="14"/>
              </w:rPr>
              <w:t>['Reports fatigue and tiredness, possibly as part of the medication...</w:t>
            </w:r>
          </w:p>
        </w:tc>
      </w:tr>
    </w:tbl>
    <w:p/>
    <w:p>
      <w:r>
        <w:br w:type="page"/>
      </w:r>
    </w:p>
    <w:p>
      <w:pPr>
        <w:pStyle w:val="Heading1"/>
      </w:pPr>
      <w:r>
        <w:t>9. Variables Requiring Further Review</w:t>
      </w:r>
    </w:p>
    <w:p>
      <w:r>
        <w:rPr>
          <w:b/>
        </w:rPr>
        <w:t>Total: 75 variables</w:t>
        <w:br/>
      </w:r>
      <w:r>
        <w:t>Average missingness: 26.6%</w:t>
        <w:br/>
        <w:br/>
      </w:r>
      <w:r>
        <w:t>These variables may include event tracking, adverse events, or require domain expertise for proper categorization.</w:t>
      </w:r>
    </w:p>
    <w:p>
      <w:r>
        <w:br w:type="page"/>
      </w:r>
    </w:p>
    <w:p>
      <w:pPr>
        <w:pStyle w:val="Heading1"/>
      </w:pPr>
      <w:r>
        <w:t>Appendix: Summary Statistics</w:t>
      </w:r>
    </w:p>
    <w:p>
      <w:pPr>
        <w:pStyle w:val="Heading2"/>
      </w:pPr>
      <w:r>
        <w:t>Variables with Complete Data</w:t>
      </w:r>
    </w:p>
    <w:p>
      <w:r>
        <w:rPr>
          <w:b/>
        </w:rPr>
        <w:t>156 variables have data from all 20 patients</w:t>
        <w:br/>
        <w:br/>
      </w:r>
      <w:r>
        <w:t>• Client ID</w:t>
        <w:br/>
      </w:r>
      <w:r>
        <w:t>• Client Name</w:t>
        <w:br/>
      </w:r>
      <w:r>
        <w:t>• Org ID</w:t>
        <w:br/>
      </w:r>
      <w:r>
        <w:t>• 6. Medication (ATC Codes) - L00 Antineoplastic and Immunomodulating Ag</w:t>
        <w:br/>
      </w:r>
      <w:r>
        <w:t>• Age</w:t>
        <w:br/>
      </w:r>
      <w:r>
        <w:t>• Gender</w:t>
        <w:br/>
      </w:r>
      <w:r>
        <w:t>• 10. Phone number - undefined</w:t>
        <w:br/>
      </w:r>
      <w:r>
        <w:t>• 11. Marital status - 226</w:t>
        <w:br/>
      </w:r>
      <w:r>
        <w:t>• 12. Lives with - 227</w:t>
        <w:br/>
      </w:r>
      <w:r>
        <w:t>• 13. Living facilities  - Apartment - 228</w:t>
        <w:br/>
      </w:r>
      <w:r>
        <w:t>• 13. Living facilities  - Elevator - 228</w:t>
        <w:br/>
      </w:r>
      <w:r>
        <w:t>• 13. Living facilities  - Private house - 228</w:t>
        <w:br/>
      </w:r>
      <w:r>
        <w:t>• 13. Living facilities  - Stairs - 228</w:t>
        <w:br/>
      </w:r>
      <w:r>
        <w:t>• 16. Educational Degree - 231</w:t>
        <w:br/>
      </w:r>
      <w:r>
        <w:t>• 18. Do you work? - 233</w:t>
        <w:br/>
      </w:r>
      <w:r>
        <w:t>• 19. Did you work in the past? - 234</w:t>
        <w:br/>
      </w:r>
      <w:r>
        <w:t>• 14. Do you drive - 229</w:t>
        <w:br/>
      </w:r>
      <w:r>
        <w:t>• 22. Dominant hand - 237</w:t>
        <w:br/>
      </w:r>
      <w:r>
        <w:t>• Visit Date</w:t>
        <w:br/>
      </w:r>
      <w:r>
        <w:t>• Visit No</w:t>
        <w:br/>
      </w:r>
      <w:r>
        <w:t>• Visit Tag</w:t>
        <w:br/>
      </w:r>
      <w:r>
        <w:t>• Visit Type</w:t>
        <w:br/>
      </w:r>
      <w:r>
        <w:t>• 1. Participants study number - 8</w:t>
        <w:br/>
      </w:r>
      <w:r>
        <w:t>• 1. Participants study number - 8.1</w:t>
        <w:br/>
      </w:r>
      <w:r>
        <w:t>• 1. Participants study number - 8.2</w:t>
        <w:br/>
      </w:r>
      <w:r>
        <w:t>• 1. Participants study number - 8.3</w:t>
        <w:br/>
      </w:r>
      <w:r>
        <w:t>• 1. Participants study number - 8.4</w:t>
        <w:br/>
      </w:r>
      <w:r>
        <w:t>• 1. Participants study number - 8.5</w:t>
        <w:br/>
      </w:r>
      <w:r>
        <w:t>• 3. Which study is the participant part of? - 780 in elderly - 219</w:t>
        <w:br/>
      </w:r>
      <w:r>
        <w:t>• 3. Which study is the participant part of? - BIRAX - 219</w:t>
        <w:br/>
      </w:r>
      <w:r>
        <w:t>• 3. Which study is the participant part of? - Regeneron - 219</w:t>
        <w:br/>
      </w:r>
      <w:r>
        <w:t>• 4. Location of visit - 220</w:t>
        <w:br/>
      </w:r>
      <w:r>
        <w:t>• 5. Visit number - 221</w:t>
        <w:br/>
      </w:r>
      <w:r>
        <w:t>• 6. Consent form signed - 222</w:t>
        <w:br/>
      </w:r>
      <w:r>
        <w:t>• Raw DSS Score</w:t>
        <w:br/>
      </w:r>
      <w:r>
        <w:t>• DSST Score</w:t>
        <w:br/>
      </w:r>
      <w:r>
        <w:t>• 7. Health maintenance organization - 223</w:t>
        <w:br/>
      </w:r>
      <w:r>
        <w:t>• 4. Hospitalization in the past year? - 442</w:t>
        <w:br/>
      </w:r>
      <w:r>
        <w:t>• 5. Medical history (ICD9 Codes) - 001-139 Infectious and Parasitic dis</w:t>
        <w:br/>
      </w:r>
      <w:r>
        <w:t>• 5. Medical history (ICD9 Codes) - 140-239 Neoplasms - 251</w:t>
        <w:br/>
      </w:r>
    </w:p>
    <w:p/>
    <w:p>
      <w:pPr>
        <w:pStyle w:val="Heading2"/>
      </w:pPr>
      <w:r>
        <w:t>Variables with High Missingness (&gt;75%)</w:t>
      </w:r>
    </w:p>
    <w:p>
      <w:r>
        <w:rPr>
          <w:b/>
        </w:rPr>
        <w:t>159 variables</w:t>
        <w:br/>
        <w:br/>
      </w:r>
      <w:r>
        <w:t>• 2. Date of birth - 392 (100%)</w:t>
        <w:br/>
      </w:r>
      <w:r>
        <w:t>• 2. Date of birth - 392.1 (100%)</w:t>
        <w:br/>
      </w:r>
      <w:r>
        <w:t>• 2. Date of birth - 392.2 (100%)</w:t>
        <w:br/>
      </w:r>
      <w:r>
        <w:t>• 2. Date of birth - 392.3 (100%)</w:t>
        <w:br/>
      </w:r>
      <w:r>
        <w:t>• 2. Date of birth - 392.4 (100%)</w:t>
        <w:br/>
      </w:r>
      <w:r>
        <w:t>• Adverse events FINAL (100%)</w:t>
        <w:br/>
      </w:r>
      <w:r>
        <w:t>• Body composition FINAL (100%)</w:t>
        <w:br/>
      </w:r>
      <w:r>
        <w:t>• Personal Information FINAL (100%)</w:t>
        <w:br/>
      </w:r>
      <w:r>
        <w:t>• Physical Health Agility FINAL (100%)</w:t>
        <w:br/>
      </w:r>
      <w:r>
        <w:t>• Physician evaluation FINAL (100%)</w:t>
        <w:br/>
      </w:r>
      <w:r>
        <w:t>• 1. Drug Injection - 1. Dose - 504 (100%)</w:t>
        <w:br/>
      </w:r>
      <w:r>
        <w:t>• 1. Drug Injection - 2.  - 504 (100%)</w:t>
        <w:br/>
      </w:r>
      <w:r>
        <w:t>• 1. Drug Injection - 3. Date - 504 (100%)</w:t>
        <w:br/>
      </w:r>
      <w:r>
        <w:t>• 10. Exercise Session 3 - 0.  - 508 (100%)</w:t>
        <w:br/>
      </w:r>
      <w:r>
        <w:t>• 10. Exercise Session 3 - 1. Date - 508 (100%)</w:t>
        <w:br/>
      </w:r>
      <w:r>
        <w:t>• 10. Exercise Session 3 - 2. Duration - 508 (100%)</w:t>
        <w:br/>
      </w:r>
      <w:r>
        <w:t>• 10. Exercise Session 3 - 3. Type - 508 (100%)</w:t>
        <w:br/>
      </w:r>
      <w:r>
        <w:t>• 10. Exercise Session 3 - 4. Intensity - 508 (100%)</w:t>
        <w:br/>
      </w:r>
      <w:r>
        <w:t>• 11. Exercise Session 4 - 0.  - 509 (100%)</w:t>
        <w:br/>
      </w:r>
      <w:r>
        <w:t>• 11. Exercise Session 4 - 1. Date - 509 (100%)</w:t>
        <w:br/>
      </w:r>
      <w:r>
        <w:t>• 11. Exercise Session 4 - 2. Duration - 509 (100%)</w:t>
        <w:br/>
      </w:r>
      <w:r>
        <w:t>• 11. Exercise Session 4 - 3. Type - 509 (100%)</w:t>
        <w:br/>
      </w:r>
      <w:r>
        <w:t>• 11. Exercise Session 4 - 4. Intensity - 509 (100%)</w:t>
        <w:br/>
      </w:r>
      <w:r>
        <w:t>• 6. Number of weekly recommended study exercise sessions - 539 (100%)</w:t>
        <w:br/>
      </w:r>
      <w:r>
        <w:t>• 7. How many study exercise sessions did you participate in during the  (100%)</w:t>
        <w:br/>
      </w:r>
      <w:r>
        <w:t>• 8. Exercise Session 1 - 0.  - 506 (100%)</w:t>
        <w:br/>
      </w:r>
      <w:r>
        <w:t>• 8. Exercise Session 1 - 1. Date - 506 (100%)</w:t>
        <w:br/>
      </w:r>
      <w:r>
        <w:t>• 8. Exercise Session 1 - 2. Duration - 506 (100%)</w:t>
        <w:br/>
      </w:r>
      <w:r>
        <w:t>• 8. Exercise Session 1 - 3. Type - 506 (100%)</w:t>
        <w:br/>
      </w:r>
      <w:r>
        <w:t>• 8. Exercise Session 1 - 4. Intensity - 506 (100%)</w:t>
        <w:br/>
      </w:r>
      <w:r>
        <w:t>• 9. Exercise Session 2 - 0.  - 507 (100%)</w:t>
        <w:br/>
      </w:r>
      <w:r>
        <w:t>• 9. Exercise Session 2 - 1. Date - 507 (100%)</w:t>
        <w:br/>
      </w:r>
      <w:r>
        <w:t>• 9. Exercise Session 2 - 2. Duration - 507 (100%)</w:t>
        <w:br/>
      </w:r>
      <w:r>
        <w:t>• 9. Exercise Session 2 - 3. Type - 507 (100%)</w:t>
        <w:br/>
      </w:r>
      <w:r>
        <w:t>• 9. Exercise Session 2 - 4. Intensity - 507 (100%)</w:t>
        <w:br/>
      </w:r>
      <w:r>
        <w:t>• 33. Stairs - did you require help? - 1. Stairs- Help required - 162 (100%)</w:t>
        <w:br/>
      </w:r>
      <w:r>
        <w:t>• 38. Get up - Do you require help? - 1. Get up - Help required - 172 (100%)</w:t>
        <w:br/>
      </w:r>
      <w:r>
        <w:t>• 35. Walk - did you require help? - 2. Other - 166 (100%)</w:t>
        <w:br/>
      </w:r>
      <w:r>
        <w:t>• 33. Stairs - did you require help? - 2. Other - 162 (100%)</w:t>
        <w:br/>
      </w:r>
      <w:r>
        <w:t>• 38. Get up - Do you require help? - 2. Other - 172 (100%)</w:t>
        <w:br/>
      </w:r>
    </w:p>
    <w:p/>
    <w:p/>
    <w:p>
      <w:pPr>
        <w:jc w:val="center"/>
      </w:pPr>
      <w:r>
        <w:rPr>
          <w:i/>
          <w:color w:val="808080"/>
          <w:sz w:val="20"/>
        </w:rPr>
        <w:t>— End of Data Dictionary —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